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DFC8C" w14:textId="77777777" w:rsidR="00EC7FB7" w:rsidRPr="00835E53" w:rsidRDefault="00EC7FB7" w:rsidP="00EC7FB7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МІНІСТЕРСТВО ОСВІТИ І НАУКИ УКРАЇНИ</w:t>
      </w:r>
    </w:p>
    <w:p w14:paraId="4BDE7527" w14:textId="77777777" w:rsidR="00EC7FB7" w:rsidRPr="00835E53" w:rsidRDefault="00EC7FB7" w:rsidP="00EC7FB7">
      <w:pPr>
        <w:widowControl w:val="0"/>
        <w:jc w:val="both"/>
        <w:rPr>
          <w:sz w:val="28"/>
          <w:lang w:val="uk-UA"/>
        </w:rPr>
      </w:pPr>
    </w:p>
    <w:p w14:paraId="30414165" w14:textId="77777777" w:rsidR="00EC7FB7" w:rsidRPr="00835E53" w:rsidRDefault="00EC7FB7" w:rsidP="00EC7FB7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Національний аерокосмічний університет ім. М. Є. Жуковського</w:t>
      </w:r>
    </w:p>
    <w:p w14:paraId="52768C91" w14:textId="77777777" w:rsidR="00EC7FB7" w:rsidRPr="00835E53" w:rsidRDefault="00EC7FB7" w:rsidP="00EC7FB7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«Харківський авіаційний інститут»</w:t>
      </w:r>
    </w:p>
    <w:p w14:paraId="28FB7E74" w14:textId="77777777" w:rsidR="00EC7FB7" w:rsidRPr="00835E53" w:rsidRDefault="00EC7FB7" w:rsidP="00EC7FB7">
      <w:pPr>
        <w:widowControl w:val="0"/>
        <w:jc w:val="both"/>
        <w:rPr>
          <w:sz w:val="28"/>
          <w:lang w:val="uk-UA"/>
        </w:rPr>
      </w:pPr>
    </w:p>
    <w:p w14:paraId="532EF192" w14:textId="77777777" w:rsidR="00EC7FB7" w:rsidRPr="00835E53" w:rsidRDefault="00EC7FB7" w:rsidP="00EC7FB7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факультет програмної інженерії та бізнесу</w:t>
      </w:r>
    </w:p>
    <w:p w14:paraId="4AF6482D" w14:textId="77777777" w:rsidR="00EC7FB7" w:rsidRPr="00835E53" w:rsidRDefault="00EC7FB7" w:rsidP="00EC7FB7">
      <w:pPr>
        <w:widowControl w:val="0"/>
        <w:jc w:val="both"/>
        <w:rPr>
          <w:sz w:val="28"/>
          <w:lang w:val="uk-UA"/>
        </w:rPr>
      </w:pPr>
    </w:p>
    <w:p w14:paraId="653BD3E4" w14:textId="77777777" w:rsidR="00EC7FB7" w:rsidRPr="00835E53" w:rsidRDefault="00EC7FB7" w:rsidP="00EC7FB7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кафедра інженерії програмного забезпечення</w:t>
      </w:r>
    </w:p>
    <w:p w14:paraId="433CC119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0CC8ABCF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0973E1DE" w14:textId="77777777" w:rsidR="00EC7FB7" w:rsidRPr="00835E53" w:rsidRDefault="00EC7FB7" w:rsidP="00EC7FB7">
      <w:pPr>
        <w:widowControl w:val="0"/>
        <w:rPr>
          <w:b/>
          <w:sz w:val="28"/>
          <w:lang w:val="uk-UA"/>
        </w:rPr>
      </w:pPr>
    </w:p>
    <w:p w14:paraId="3DACC7EF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287EDDD6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2611358F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7D40681E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2AE73771" w14:textId="267D9A01" w:rsidR="00EC7FB7" w:rsidRPr="0048457A" w:rsidRDefault="004708DD" w:rsidP="00EC7FB7">
      <w:pPr>
        <w:widowControl w:val="0"/>
        <w:jc w:val="center"/>
        <w:rPr>
          <w:b/>
          <w:sz w:val="36"/>
        </w:rPr>
      </w:pPr>
      <w:r w:rsidRPr="004708DD">
        <w:rPr>
          <w:b/>
          <w:sz w:val="44"/>
          <w:szCs w:val="44"/>
        </w:rPr>
        <w:t xml:space="preserve">Практична Робота </w:t>
      </w:r>
      <w:r w:rsidR="00EC7FB7" w:rsidRPr="00835E53">
        <w:rPr>
          <w:b/>
          <w:sz w:val="44"/>
          <w:szCs w:val="44"/>
          <w:lang w:val="uk-UA"/>
        </w:rPr>
        <w:t xml:space="preserve">№ </w:t>
      </w:r>
      <w:r w:rsidR="0048457A" w:rsidRPr="0048457A">
        <w:rPr>
          <w:b/>
          <w:sz w:val="44"/>
          <w:szCs w:val="44"/>
          <w:u w:val="single"/>
        </w:rPr>
        <w:t>2</w:t>
      </w:r>
    </w:p>
    <w:p w14:paraId="0346BD4D" w14:textId="77777777" w:rsidR="00EC7FB7" w:rsidRPr="00835E53" w:rsidRDefault="00EC7FB7" w:rsidP="00EC7FB7">
      <w:pPr>
        <w:widowControl w:val="0"/>
        <w:jc w:val="center"/>
        <w:rPr>
          <w:sz w:val="28"/>
          <w:lang w:val="uk-UA"/>
        </w:rPr>
      </w:pPr>
    </w:p>
    <w:p w14:paraId="4BD8DEE1" w14:textId="6DC97D52" w:rsidR="00EC7FB7" w:rsidRPr="00835E53" w:rsidRDefault="00EC7FB7" w:rsidP="00EC7FB7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з дисципліни «</w:t>
      </w:r>
      <w:r w:rsidRPr="00835E53">
        <w:rPr>
          <w:sz w:val="28"/>
          <w:u w:val="single"/>
          <w:lang w:val="uk-UA"/>
        </w:rPr>
        <w:tab/>
      </w:r>
      <w:r w:rsidR="004708DD">
        <w:rPr>
          <w:sz w:val="28"/>
          <w:u w:val="single"/>
          <w:lang w:val="uk-UA"/>
        </w:rPr>
        <w:t>Архітектура проектування ПЗ .</w:t>
      </w:r>
      <w:r w:rsidR="004708DD">
        <w:rPr>
          <w:sz w:val="28"/>
          <w:u w:val="single"/>
          <w:lang w:val="en-AU"/>
        </w:rPr>
        <w:t>Net</w:t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lang w:val="uk-UA"/>
        </w:rPr>
        <w:t>»</w:t>
      </w:r>
    </w:p>
    <w:p w14:paraId="59EB4883" w14:textId="77777777" w:rsidR="00EC7FB7" w:rsidRPr="00835E53" w:rsidRDefault="00EC7FB7" w:rsidP="00EC7FB7">
      <w:pPr>
        <w:widowControl w:val="0"/>
        <w:ind w:firstLine="1077"/>
        <w:jc w:val="center"/>
        <w:rPr>
          <w:i/>
          <w:sz w:val="20"/>
          <w:lang w:val="uk-UA"/>
        </w:rPr>
      </w:pPr>
      <w:r w:rsidRPr="00835E53">
        <w:rPr>
          <w:i/>
          <w:sz w:val="20"/>
          <w:lang w:val="uk-UA"/>
        </w:rPr>
        <w:t>назва дисципліни</w:t>
      </w:r>
    </w:p>
    <w:p w14:paraId="3249B437" w14:textId="267F1C6C" w:rsidR="00EC7FB7" w:rsidRPr="00835E53" w:rsidRDefault="00EC7FB7" w:rsidP="00A66E31">
      <w:pPr>
        <w:spacing w:after="8" w:line="266" w:lineRule="auto"/>
        <w:ind w:left="583" w:right="577"/>
        <w:jc w:val="center"/>
        <w:rPr>
          <w:sz w:val="28"/>
          <w:u w:val="single"/>
          <w:lang w:val="uk-UA"/>
        </w:rPr>
      </w:pPr>
      <w:r w:rsidRPr="00835E53">
        <w:rPr>
          <w:sz w:val="28"/>
          <w:lang w:val="uk-UA"/>
        </w:rPr>
        <w:t>на тему:</w:t>
      </w:r>
      <w:r w:rsidR="00F43A87" w:rsidRPr="00835E53">
        <w:rPr>
          <w:sz w:val="28"/>
          <w:u w:val="single"/>
          <w:lang w:val="uk-UA"/>
        </w:rPr>
        <w:tab/>
        <w:t>«</w:t>
      </w:r>
      <w:r w:rsidR="0048457A" w:rsidRPr="0048457A">
        <w:rPr>
          <w:bCs/>
          <w:sz w:val="28"/>
          <w:szCs w:val="28"/>
          <w:u w:val="single"/>
          <w:lang w:val="uk-UA"/>
        </w:rPr>
        <w:t>ПАРАЛЕЛЬНІ ЗАДАЧИ ТА МЕРЕЖЕВА ВЗАЄМОДІЯ</w:t>
      </w:r>
      <w:r w:rsidRPr="00835E53">
        <w:rPr>
          <w:sz w:val="28"/>
          <w:u w:val="single"/>
          <w:lang w:val="uk-UA"/>
        </w:rPr>
        <w:t>»</w:t>
      </w:r>
    </w:p>
    <w:p w14:paraId="509367AA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41FCBBC0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17BB8A2C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10B07029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5BCB94E2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2C1B8096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3620D635" w14:textId="77777777" w:rsidR="00EC7FB7" w:rsidRPr="00835E53" w:rsidRDefault="00EC7FB7" w:rsidP="00EC7FB7">
      <w:pPr>
        <w:widowControl w:val="0"/>
        <w:rPr>
          <w:sz w:val="28"/>
          <w:lang w:val="uk-UA"/>
        </w:rPr>
      </w:pPr>
    </w:p>
    <w:p w14:paraId="24C66F52" w14:textId="48B04E7C" w:rsidR="00EC7FB7" w:rsidRPr="00CC3AEC" w:rsidRDefault="00EC7FB7" w:rsidP="00EC7FB7">
      <w:pPr>
        <w:widowControl w:val="0"/>
        <w:ind w:firstLine="3958"/>
        <w:rPr>
          <w:sz w:val="28"/>
          <w:u w:val="single"/>
          <w:lang w:val="uk-UA"/>
        </w:rPr>
      </w:pPr>
      <w:r w:rsidRPr="00835E53">
        <w:rPr>
          <w:sz w:val="28"/>
          <w:lang w:val="uk-UA"/>
        </w:rPr>
        <w:t xml:space="preserve">Виконав: студент </w:t>
      </w:r>
      <w:r w:rsidR="00B732DC">
        <w:rPr>
          <w:sz w:val="28"/>
          <w:lang w:val="uk-UA"/>
        </w:rPr>
        <w:t>2</w:t>
      </w:r>
      <w:r w:rsidRPr="00835E53">
        <w:rPr>
          <w:sz w:val="28"/>
          <w:lang w:val="uk-UA"/>
        </w:rPr>
        <w:t xml:space="preserve"> курсу групи № </w:t>
      </w:r>
      <w:r w:rsidR="00CC3AEC">
        <w:rPr>
          <w:sz w:val="28"/>
          <w:lang w:val="uk-UA"/>
        </w:rPr>
        <w:tab/>
      </w:r>
      <w:r w:rsidR="00CC3AEC">
        <w:rPr>
          <w:sz w:val="28"/>
          <w:u w:val="single"/>
          <w:lang w:val="uk-UA"/>
        </w:rPr>
        <w:t>6</w:t>
      </w:r>
      <w:r w:rsidR="00B732DC">
        <w:rPr>
          <w:sz w:val="28"/>
          <w:u w:val="single"/>
          <w:lang w:val="uk-UA"/>
        </w:rPr>
        <w:t>2</w:t>
      </w:r>
      <w:r w:rsidR="00CC3AEC">
        <w:rPr>
          <w:sz w:val="28"/>
          <w:u w:val="single"/>
          <w:lang w:val="uk-UA"/>
        </w:rPr>
        <w:t>1п</w:t>
      </w:r>
    </w:p>
    <w:p w14:paraId="6BA95BE0" w14:textId="20A820B6" w:rsidR="00EC7FB7" w:rsidRPr="00835E53" w:rsidRDefault="004756AB" w:rsidP="00EC7FB7">
      <w:pPr>
        <w:widowControl w:val="0"/>
        <w:ind w:firstLine="3958"/>
        <w:rPr>
          <w:sz w:val="28"/>
          <w:lang w:val="uk-UA"/>
        </w:rPr>
      </w:pPr>
      <w:r>
        <w:rPr>
          <w:sz w:val="28"/>
          <w:lang w:val="uk-UA"/>
        </w:rPr>
        <w:t>освітньої програми</w:t>
      </w:r>
    </w:p>
    <w:p w14:paraId="5B369E54" w14:textId="77777777" w:rsidR="00EC7FB7" w:rsidRPr="00835E53" w:rsidRDefault="00A90D62" w:rsidP="00EC7FB7">
      <w:pPr>
        <w:widowControl w:val="0"/>
        <w:ind w:firstLine="3958"/>
        <w:rPr>
          <w:sz w:val="28"/>
          <w:u w:val="single"/>
          <w:lang w:val="uk-UA"/>
        </w:rPr>
      </w:pPr>
      <w:r w:rsidRPr="00835E53">
        <w:rPr>
          <w:sz w:val="28"/>
          <w:szCs w:val="28"/>
          <w:u w:val="single"/>
          <w:lang w:val="uk-UA"/>
        </w:rPr>
        <w:t>121 інженерія програ</w:t>
      </w:r>
      <w:r w:rsidR="00EC7FB7" w:rsidRPr="00835E53">
        <w:rPr>
          <w:sz w:val="28"/>
          <w:szCs w:val="28"/>
          <w:u w:val="single"/>
          <w:lang w:val="uk-UA"/>
        </w:rPr>
        <w:t>много забезпечення</w:t>
      </w:r>
      <w:r w:rsidR="00EC7FB7" w:rsidRPr="00835E53">
        <w:rPr>
          <w:sz w:val="28"/>
          <w:szCs w:val="28"/>
          <w:u w:val="single"/>
          <w:lang w:val="uk-UA"/>
        </w:rPr>
        <w:tab/>
      </w:r>
    </w:p>
    <w:p w14:paraId="5964E364" w14:textId="09358D9F" w:rsidR="00EC7FB7" w:rsidRPr="00835E53" w:rsidRDefault="00EC7FB7" w:rsidP="00CC3AEC">
      <w:pPr>
        <w:widowControl w:val="0"/>
        <w:ind w:left="1269" w:firstLine="4395"/>
        <w:rPr>
          <w:sz w:val="18"/>
          <w:szCs w:val="18"/>
          <w:lang w:val="uk-UA"/>
        </w:rPr>
      </w:pPr>
      <w:r w:rsidRPr="00835E53">
        <w:rPr>
          <w:sz w:val="18"/>
          <w:szCs w:val="18"/>
          <w:lang w:val="uk-UA"/>
        </w:rPr>
        <w:t xml:space="preserve"> (шифр і назва </w:t>
      </w:r>
      <w:r w:rsidR="004756AB">
        <w:rPr>
          <w:sz w:val="18"/>
          <w:szCs w:val="18"/>
          <w:lang w:val="uk-UA"/>
        </w:rPr>
        <w:t>ОП</w:t>
      </w:r>
      <w:r w:rsidRPr="00835E53">
        <w:rPr>
          <w:sz w:val="18"/>
          <w:szCs w:val="18"/>
          <w:lang w:val="uk-UA"/>
        </w:rPr>
        <w:t>)</w:t>
      </w:r>
    </w:p>
    <w:p w14:paraId="0E745C3B" w14:textId="5AABBB19" w:rsidR="00EC7FB7" w:rsidRPr="00835E53" w:rsidRDefault="00EC7FB7" w:rsidP="00EC7FB7">
      <w:pPr>
        <w:widowControl w:val="0"/>
        <w:ind w:firstLine="3958"/>
        <w:rPr>
          <w:sz w:val="28"/>
          <w:u w:val="single"/>
          <w:lang w:val="uk-UA"/>
        </w:rPr>
      </w:pPr>
      <w:r w:rsidRPr="00835E53">
        <w:rPr>
          <w:sz w:val="28"/>
          <w:u w:val="single"/>
          <w:lang w:val="uk-UA"/>
        </w:rPr>
        <w:tab/>
      </w:r>
      <w:r w:rsidR="00BC1847">
        <w:rPr>
          <w:sz w:val="28"/>
          <w:u w:val="single"/>
          <w:lang w:val="uk-UA"/>
        </w:rPr>
        <w:tab/>
      </w:r>
      <w:r w:rsidR="00CC3AEC">
        <w:rPr>
          <w:sz w:val="28"/>
          <w:u w:val="single"/>
          <w:lang w:val="uk-UA"/>
        </w:rPr>
        <w:tab/>
      </w:r>
      <w:r w:rsidR="00C02959">
        <w:rPr>
          <w:sz w:val="28"/>
          <w:u w:val="single"/>
          <w:lang w:val="uk-UA"/>
        </w:rPr>
        <w:t>Чорний Р.С.</w:t>
      </w:r>
      <w:r w:rsidR="00C02959">
        <w:rPr>
          <w:sz w:val="28"/>
          <w:u w:val="single"/>
          <w:lang w:val="uk-UA"/>
        </w:rPr>
        <w:tab/>
      </w:r>
      <w:r w:rsidR="00C02959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</w:p>
    <w:p w14:paraId="2103024D" w14:textId="77777777" w:rsidR="00EC7FB7" w:rsidRPr="00835E53" w:rsidRDefault="00EC7FB7" w:rsidP="00EC7FB7">
      <w:pPr>
        <w:widowControl w:val="0"/>
        <w:ind w:firstLine="4395"/>
        <w:rPr>
          <w:sz w:val="18"/>
          <w:szCs w:val="18"/>
          <w:lang w:val="uk-UA"/>
        </w:rPr>
      </w:pPr>
      <w:r w:rsidRPr="00835E53">
        <w:rPr>
          <w:sz w:val="18"/>
          <w:szCs w:val="18"/>
          <w:lang w:val="uk-UA"/>
        </w:rPr>
        <w:t xml:space="preserve"> (прізвище й ініціали студента)</w:t>
      </w:r>
    </w:p>
    <w:p w14:paraId="641F5BFD" w14:textId="37106C0C" w:rsidR="008127A8" w:rsidRDefault="00EC7FB7" w:rsidP="00F865F5">
      <w:pPr>
        <w:widowControl w:val="0"/>
        <w:ind w:left="3969" w:firstLine="0"/>
        <w:rPr>
          <w:color w:val="333333"/>
          <w:sz w:val="28"/>
          <w:szCs w:val="28"/>
          <w:u w:val="single"/>
          <w:shd w:val="clear" w:color="auto" w:fill="FFFFFF"/>
          <w:lang w:val="uk-UA"/>
        </w:rPr>
      </w:pPr>
      <w:r w:rsidRPr="00835E53">
        <w:rPr>
          <w:sz w:val="28"/>
          <w:lang w:val="uk-UA"/>
        </w:rPr>
        <w:t>Прийняв:</w:t>
      </w:r>
      <w:r w:rsidR="00CC27F0" w:rsidRPr="00835E53">
        <w:rPr>
          <w:sz w:val="28"/>
          <w:u w:val="single"/>
          <w:lang w:val="uk-UA"/>
        </w:rPr>
        <w:tab/>
      </w:r>
      <w:r w:rsidR="004708DD">
        <w:rPr>
          <w:color w:val="333333"/>
          <w:sz w:val="28"/>
          <w:szCs w:val="28"/>
          <w:u w:val="single"/>
          <w:shd w:val="clear" w:color="auto" w:fill="FFFFFF"/>
          <w:lang w:val="uk-UA"/>
        </w:rPr>
        <w:t>асистент каф. 603</w:t>
      </w:r>
      <w:r w:rsidR="008127A8">
        <w:rPr>
          <w:color w:val="333333"/>
          <w:sz w:val="28"/>
          <w:szCs w:val="28"/>
          <w:u w:val="single"/>
          <w:shd w:val="clear" w:color="auto" w:fill="FFFFFF"/>
          <w:lang w:val="uk-UA"/>
        </w:rPr>
        <w:tab/>
      </w:r>
      <w:r w:rsidR="004708DD">
        <w:rPr>
          <w:color w:val="333333"/>
          <w:sz w:val="28"/>
          <w:szCs w:val="28"/>
          <w:u w:val="single"/>
          <w:shd w:val="clear" w:color="auto" w:fill="FFFFFF"/>
          <w:lang w:val="uk-UA"/>
        </w:rPr>
        <w:tab/>
      </w:r>
      <w:r w:rsidR="004708DD">
        <w:rPr>
          <w:color w:val="333333"/>
          <w:sz w:val="28"/>
          <w:szCs w:val="28"/>
          <w:u w:val="single"/>
          <w:shd w:val="clear" w:color="auto" w:fill="FFFFFF"/>
          <w:lang w:val="uk-UA"/>
        </w:rPr>
        <w:tab/>
      </w:r>
    </w:p>
    <w:p w14:paraId="0B7C06AA" w14:textId="5D9EFB02" w:rsidR="00EC7FB7" w:rsidRPr="00835E53" w:rsidRDefault="00AB3DB2" w:rsidP="00F865F5">
      <w:pPr>
        <w:widowControl w:val="0"/>
        <w:ind w:left="3969" w:firstLine="0"/>
        <w:rPr>
          <w:sz w:val="28"/>
          <w:u w:val="single"/>
          <w:lang w:val="uk-UA"/>
        </w:rPr>
      </w:pPr>
      <w:r>
        <w:rPr>
          <w:color w:val="333333"/>
          <w:sz w:val="28"/>
          <w:szCs w:val="28"/>
          <w:u w:val="single"/>
          <w:shd w:val="clear" w:color="auto" w:fill="FFFFFF"/>
          <w:lang w:val="uk-UA"/>
        </w:rPr>
        <w:tab/>
      </w:r>
      <w:r w:rsidR="008127A8">
        <w:rPr>
          <w:color w:val="333333"/>
          <w:sz w:val="28"/>
          <w:szCs w:val="28"/>
          <w:u w:val="single"/>
          <w:shd w:val="clear" w:color="auto" w:fill="FFFFFF"/>
          <w:lang w:val="uk-UA"/>
        </w:rPr>
        <w:tab/>
      </w:r>
      <w:proofErr w:type="spellStart"/>
      <w:r w:rsidR="00D4767C">
        <w:rPr>
          <w:color w:val="333333"/>
          <w:sz w:val="28"/>
          <w:szCs w:val="28"/>
          <w:u w:val="single"/>
          <w:shd w:val="clear" w:color="auto" w:fill="FFFFFF"/>
          <w:lang w:val="uk-UA"/>
        </w:rPr>
        <w:t>Сьомочкін</w:t>
      </w:r>
      <w:proofErr w:type="spellEnd"/>
      <w:r w:rsidR="00D4767C">
        <w:rPr>
          <w:color w:val="333333"/>
          <w:sz w:val="28"/>
          <w:szCs w:val="28"/>
          <w:u w:val="single"/>
          <w:shd w:val="clear" w:color="auto" w:fill="FFFFFF"/>
          <w:lang w:val="uk-UA"/>
        </w:rPr>
        <w:t xml:space="preserve"> М.О.</w:t>
      </w:r>
      <w:r w:rsidR="00B732DC">
        <w:rPr>
          <w:color w:val="333333"/>
          <w:sz w:val="28"/>
          <w:szCs w:val="28"/>
          <w:u w:val="single"/>
          <w:shd w:val="clear" w:color="auto" w:fill="FFFFFF"/>
          <w:lang w:val="uk-UA"/>
        </w:rPr>
        <w:tab/>
      </w:r>
      <w:r w:rsidR="00B732DC">
        <w:rPr>
          <w:color w:val="333333"/>
          <w:sz w:val="28"/>
          <w:szCs w:val="28"/>
          <w:u w:val="single"/>
          <w:shd w:val="clear" w:color="auto" w:fill="FFFFFF"/>
          <w:lang w:val="uk-UA"/>
        </w:rPr>
        <w:tab/>
      </w:r>
      <w:r w:rsidR="00B732DC">
        <w:rPr>
          <w:color w:val="333333"/>
          <w:sz w:val="28"/>
          <w:szCs w:val="28"/>
          <w:u w:val="single"/>
          <w:shd w:val="clear" w:color="auto" w:fill="FFFFFF"/>
          <w:lang w:val="uk-UA"/>
        </w:rPr>
        <w:tab/>
      </w:r>
      <w:r w:rsidR="008127A8">
        <w:rPr>
          <w:color w:val="333333"/>
          <w:sz w:val="28"/>
          <w:szCs w:val="28"/>
          <w:u w:val="single"/>
          <w:shd w:val="clear" w:color="auto" w:fill="FFFFFF"/>
          <w:lang w:val="uk-UA"/>
        </w:rPr>
        <w:tab/>
      </w:r>
    </w:p>
    <w:p w14:paraId="2F7CB4F9" w14:textId="3546047E" w:rsidR="00EC7FB7" w:rsidRPr="00835E53" w:rsidRDefault="00EC7FB7" w:rsidP="00EC7FB7">
      <w:pPr>
        <w:widowControl w:val="0"/>
        <w:ind w:firstLine="4395"/>
        <w:rPr>
          <w:sz w:val="18"/>
          <w:szCs w:val="18"/>
          <w:lang w:val="uk-UA"/>
        </w:rPr>
      </w:pPr>
      <w:r w:rsidRPr="00835E53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1283607E" w14:textId="77777777" w:rsidR="00EC7FB7" w:rsidRPr="00835E53" w:rsidRDefault="00EC7FB7" w:rsidP="00EC7FB7">
      <w:pPr>
        <w:widowControl w:val="0"/>
        <w:ind w:firstLine="3958"/>
        <w:rPr>
          <w:sz w:val="28"/>
          <w:u w:val="single"/>
          <w:lang w:val="uk-UA"/>
        </w:rPr>
      </w:pPr>
      <w:r w:rsidRPr="00835E53">
        <w:rPr>
          <w:sz w:val="28"/>
          <w:lang w:val="uk-UA"/>
        </w:rPr>
        <w:t xml:space="preserve">Кількість балів: </w:t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</w:p>
    <w:p w14:paraId="502F01D5" w14:textId="77777777" w:rsidR="00EC7FB7" w:rsidRDefault="00EC7FB7" w:rsidP="004542A4">
      <w:pPr>
        <w:widowControl w:val="0"/>
        <w:rPr>
          <w:sz w:val="28"/>
          <w:lang w:val="uk-UA"/>
        </w:rPr>
      </w:pPr>
    </w:p>
    <w:p w14:paraId="05A139BB" w14:textId="77777777" w:rsidR="004756AB" w:rsidRDefault="004756AB" w:rsidP="004542A4">
      <w:pPr>
        <w:widowControl w:val="0"/>
        <w:rPr>
          <w:sz w:val="28"/>
          <w:lang w:val="uk-UA"/>
        </w:rPr>
      </w:pPr>
    </w:p>
    <w:p w14:paraId="15306173" w14:textId="77777777" w:rsidR="004756AB" w:rsidRDefault="004756AB" w:rsidP="004542A4">
      <w:pPr>
        <w:widowControl w:val="0"/>
        <w:rPr>
          <w:sz w:val="28"/>
          <w:lang w:val="uk-UA"/>
        </w:rPr>
      </w:pPr>
    </w:p>
    <w:p w14:paraId="3666163B" w14:textId="176A3DEC" w:rsidR="00EC7FB7" w:rsidRDefault="00EC7FB7" w:rsidP="004542A4">
      <w:pPr>
        <w:widowControl w:val="0"/>
        <w:rPr>
          <w:sz w:val="28"/>
          <w:lang w:val="uk-UA"/>
        </w:rPr>
      </w:pPr>
    </w:p>
    <w:p w14:paraId="61D656AE" w14:textId="76C84A24" w:rsidR="004542A4" w:rsidRDefault="004542A4" w:rsidP="004542A4">
      <w:pPr>
        <w:widowControl w:val="0"/>
        <w:rPr>
          <w:sz w:val="28"/>
          <w:lang w:val="uk-UA"/>
        </w:rPr>
      </w:pPr>
    </w:p>
    <w:p w14:paraId="2838A6CD" w14:textId="77777777" w:rsidR="004708DD" w:rsidRDefault="004708DD" w:rsidP="004542A4">
      <w:pPr>
        <w:widowControl w:val="0"/>
        <w:rPr>
          <w:sz w:val="28"/>
          <w:lang w:val="uk-UA"/>
        </w:rPr>
      </w:pPr>
    </w:p>
    <w:p w14:paraId="2BF0EAB5" w14:textId="23E03172" w:rsidR="006C387B" w:rsidRPr="00C846EB" w:rsidRDefault="00EC7FB7" w:rsidP="006C387B">
      <w:pPr>
        <w:widowControl w:val="0"/>
        <w:jc w:val="center"/>
        <w:rPr>
          <w:sz w:val="28"/>
        </w:rPr>
      </w:pPr>
      <w:r w:rsidRPr="00835E53">
        <w:rPr>
          <w:sz w:val="28"/>
          <w:lang w:val="uk-UA"/>
        </w:rPr>
        <w:t>Харків – 20</w:t>
      </w:r>
      <w:r w:rsidR="00835E53" w:rsidRPr="00835E53">
        <w:rPr>
          <w:sz w:val="28"/>
          <w:lang w:val="uk-UA"/>
        </w:rPr>
        <w:t>2</w:t>
      </w:r>
      <w:r w:rsidR="00C846EB" w:rsidRPr="00C846EB">
        <w:rPr>
          <w:sz w:val="28"/>
        </w:rPr>
        <w:t>4</w:t>
      </w:r>
    </w:p>
    <w:p w14:paraId="435278B7" w14:textId="77777777" w:rsidR="00FC2FC7" w:rsidRPr="00FC2FC7" w:rsidRDefault="006C387B" w:rsidP="00FC2FC7">
      <w:pPr>
        <w:jc w:val="center"/>
        <w:rPr>
          <w:b/>
          <w:sz w:val="28"/>
          <w:szCs w:val="28"/>
          <w:lang w:val="uk-UA"/>
        </w:rPr>
      </w:pPr>
      <w:r>
        <w:rPr>
          <w:sz w:val="28"/>
          <w:lang w:val="uk-UA"/>
        </w:rPr>
        <w:br w:type="page"/>
      </w:r>
      <w:r w:rsidR="00FC2FC7" w:rsidRPr="00FC2FC7">
        <w:rPr>
          <w:b/>
          <w:sz w:val="28"/>
          <w:szCs w:val="28"/>
          <w:lang w:val="uk-UA"/>
        </w:rPr>
        <w:lastRenderedPageBreak/>
        <w:t>ПОСТАНОВКА ЗАВДАННЯ</w:t>
      </w:r>
    </w:p>
    <w:p w14:paraId="4DEDDF11" w14:textId="16FDA99B" w:rsidR="00FC2FC7" w:rsidRPr="0048457A" w:rsidRDefault="00FC2FC7" w:rsidP="002A04FC">
      <w:pPr>
        <w:jc w:val="center"/>
        <w:rPr>
          <w:b/>
          <w:sz w:val="28"/>
          <w:szCs w:val="28"/>
        </w:rPr>
      </w:pPr>
    </w:p>
    <w:p w14:paraId="0AF151A0" w14:textId="5458DB32" w:rsidR="000B48EB" w:rsidRPr="001B13F9" w:rsidRDefault="001B13F9" w:rsidP="002A04FC">
      <w:pPr>
        <w:jc w:val="center"/>
        <w:rPr>
          <w:bCs/>
          <w:sz w:val="28"/>
          <w:szCs w:val="28"/>
          <w:lang w:val="uk-UA"/>
        </w:rPr>
      </w:pPr>
      <w:r w:rsidRPr="001B13F9">
        <w:rPr>
          <w:bCs/>
          <w:sz w:val="28"/>
          <w:szCs w:val="28"/>
          <w:lang w:val="uk-UA"/>
        </w:rPr>
        <w:t>Варіант – Бронювання екскурсій</w:t>
      </w:r>
    </w:p>
    <w:p w14:paraId="16F7884E" w14:textId="77777777" w:rsidR="000B48EB" w:rsidRPr="0048457A" w:rsidRDefault="000B48EB" w:rsidP="002A04FC">
      <w:pPr>
        <w:jc w:val="center"/>
        <w:rPr>
          <w:b/>
          <w:sz w:val="28"/>
          <w:szCs w:val="28"/>
        </w:rPr>
      </w:pPr>
    </w:p>
    <w:p w14:paraId="2C6242C8" w14:textId="77777777" w:rsidR="00C136AF" w:rsidRDefault="00C136AF" w:rsidP="00E30BBD">
      <w:pPr>
        <w:widowControl w:val="0"/>
        <w:rPr>
          <w:color w:val="000000"/>
          <w:sz w:val="28"/>
          <w:szCs w:val="28"/>
          <w:lang w:val="uk-UA"/>
        </w:rPr>
      </w:pPr>
      <w:proofErr w:type="spellStart"/>
      <w:r w:rsidRPr="00C136AF">
        <w:rPr>
          <w:color w:val="000000"/>
          <w:sz w:val="28"/>
          <w:szCs w:val="28"/>
        </w:rPr>
        <w:t>Вивч</w:t>
      </w:r>
      <w:r>
        <w:rPr>
          <w:color w:val="000000"/>
          <w:sz w:val="28"/>
          <w:szCs w:val="28"/>
          <w:lang w:val="uk-UA"/>
        </w:rPr>
        <w:t>ити</w:t>
      </w:r>
      <w:proofErr w:type="spellEnd"/>
      <w:r w:rsidRPr="00C136AF">
        <w:rPr>
          <w:color w:val="000000"/>
          <w:sz w:val="28"/>
          <w:szCs w:val="28"/>
        </w:rPr>
        <w:t xml:space="preserve"> </w:t>
      </w:r>
      <w:proofErr w:type="spellStart"/>
      <w:r w:rsidRPr="00C136AF">
        <w:rPr>
          <w:color w:val="000000"/>
          <w:sz w:val="28"/>
          <w:szCs w:val="28"/>
        </w:rPr>
        <w:t>особливост</w:t>
      </w:r>
      <w:proofErr w:type="spellEnd"/>
      <w:r>
        <w:rPr>
          <w:color w:val="000000"/>
          <w:sz w:val="28"/>
          <w:szCs w:val="28"/>
          <w:lang w:val="uk-UA"/>
        </w:rPr>
        <w:t>і</w:t>
      </w:r>
      <w:r w:rsidRPr="00C136AF">
        <w:rPr>
          <w:color w:val="000000"/>
          <w:sz w:val="28"/>
          <w:szCs w:val="28"/>
        </w:rPr>
        <w:t xml:space="preserve"> </w:t>
      </w:r>
      <w:proofErr w:type="spellStart"/>
      <w:r w:rsidRPr="00C136AF">
        <w:rPr>
          <w:color w:val="000000"/>
          <w:sz w:val="28"/>
          <w:szCs w:val="28"/>
        </w:rPr>
        <w:t>розробки</w:t>
      </w:r>
      <w:proofErr w:type="spellEnd"/>
      <w:r w:rsidRPr="00C136AF">
        <w:rPr>
          <w:color w:val="000000"/>
          <w:sz w:val="28"/>
          <w:szCs w:val="28"/>
        </w:rPr>
        <w:t xml:space="preserve"> та </w:t>
      </w:r>
      <w:proofErr w:type="spellStart"/>
      <w:r w:rsidRPr="00C136AF">
        <w:rPr>
          <w:color w:val="000000"/>
          <w:sz w:val="28"/>
          <w:szCs w:val="28"/>
        </w:rPr>
        <w:t>програмування</w:t>
      </w:r>
      <w:proofErr w:type="spellEnd"/>
      <w:r w:rsidRPr="00C136AF">
        <w:rPr>
          <w:color w:val="000000"/>
          <w:sz w:val="28"/>
          <w:szCs w:val="28"/>
        </w:rPr>
        <w:t xml:space="preserve"> </w:t>
      </w:r>
      <w:proofErr w:type="spellStart"/>
      <w:r w:rsidRPr="00C136AF">
        <w:rPr>
          <w:color w:val="000000"/>
          <w:sz w:val="28"/>
          <w:szCs w:val="28"/>
        </w:rPr>
        <w:t>паралельних</w:t>
      </w:r>
      <w:proofErr w:type="spellEnd"/>
      <w:r w:rsidRPr="00C136AF">
        <w:rPr>
          <w:color w:val="000000"/>
          <w:sz w:val="28"/>
          <w:szCs w:val="28"/>
        </w:rPr>
        <w:t xml:space="preserve"> задач, </w:t>
      </w:r>
      <w:proofErr w:type="spellStart"/>
      <w:r w:rsidRPr="00C136AF">
        <w:rPr>
          <w:color w:val="000000"/>
          <w:sz w:val="28"/>
          <w:szCs w:val="28"/>
        </w:rPr>
        <w:t>мережев</w:t>
      </w:r>
      <w:proofErr w:type="spellEnd"/>
      <w:r>
        <w:rPr>
          <w:color w:val="000000"/>
          <w:sz w:val="28"/>
          <w:szCs w:val="28"/>
          <w:lang w:val="uk-UA"/>
        </w:rPr>
        <w:t>у</w:t>
      </w:r>
      <w:r w:rsidRPr="00C136AF">
        <w:rPr>
          <w:color w:val="000000"/>
          <w:sz w:val="28"/>
          <w:szCs w:val="28"/>
        </w:rPr>
        <w:t xml:space="preserve"> </w:t>
      </w:r>
      <w:proofErr w:type="spellStart"/>
      <w:r w:rsidRPr="00C136AF">
        <w:rPr>
          <w:color w:val="000000"/>
          <w:sz w:val="28"/>
          <w:szCs w:val="28"/>
        </w:rPr>
        <w:t>взаємоді</w:t>
      </w:r>
      <w:proofErr w:type="spellEnd"/>
      <w:r>
        <w:rPr>
          <w:color w:val="000000"/>
          <w:sz w:val="28"/>
          <w:szCs w:val="28"/>
          <w:lang w:val="uk-UA"/>
        </w:rPr>
        <w:t>ю</w:t>
      </w:r>
      <w:r w:rsidRPr="00C136AF">
        <w:rPr>
          <w:color w:val="000000"/>
          <w:sz w:val="28"/>
          <w:szCs w:val="28"/>
        </w:rPr>
        <w:t xml:space="preserve"> та </w:t>
      </w:r>
      <w:proofErr w:type="spellStart"/>
      <w:r w:rsidRPr="00C136AF">
        <w:rPr>
          <w:color w:val="000000"/>
          <w:sz w:val="28"/>
          <w:szCs w:val="28"/>
        </w:rPr>
        <w:t>закріп</w:t>
      </w:r>
      <w:r>
        <w:rPr>
          <w:color w:val="000000"/>
          <w:sz w:val="28"/>
          <w:szCs w:val="28"/>
          <w:lang w:val="uk-UA"/>
        </w:rPr>
        <w:t>ити</w:t>
      </w:r>
      <w:proofErr w:type="spellEnd"/>
      <w:r w:rsidRPr="00C136AF">
        <w:rPr>
          <w:color w:val="000000"/>
          <w:sz w:val="28"/>
          <w:szCs w:val="28"/>
        </w:rPr>
        <w:t xml:space="preserve"> </w:t>
      </w:r>
      <w:proofErr w:type="spellStart"/>
      <w:r w:rsidRPr="00C136AF">
        <w:rPr>
          <w:color w:val="000000"/>
          <w:sz w:val="28"/>
          <w:szCs w:val="28"/>
        </w:rPr>
        <w:t>навич</w:t>
      </w:r>
      <w:r>
        <w:rPr>
          <w:color w:val="000000"/>
          <w:sz w:val="28"/>
          <w:szCs w:val="28"/>
          <w:lang w:val="uk-UA"/>
        </w:rPr>
        <w:t>ки</w:t>
      </w:r>
      <w:proofErr w:type="spellEnd"/>
      <w:r w:rsidRPr="00C136AF">
        <w:rPr>
          <w:color w:val="000000"/>
          <w:sz w:val="28"/>
          <w:szCs w:val="28"/>
        </w:rPr>
        <w:t xml:space="preserve"> </w:t>
      </w:r>
      <w:proofErr w:type="spellStart"/>
      <w:r w:rsidRPr="00C136AF">
        <w:rPr>
          <w:color w:val="000000"/>
          <w:sz w:val="28"/>
          <w:szCs w:val="28"/>
        </w:rPr>
        <w:t>об'єктно-орієнтованого</w:t>
      </w:r>
      <w:proofErr w:type="spellEnd"/>
      <w:r w:rsidRPr="00C136AF">
        <w:rPr>
          <w:color w:val="000000"/>
          <w:sz w:val="28"/>
          <w:szCs w:val="28"/>
        </w:rPr>
        <w:t xml:space="preserve"> </w:t>
      </w:r>
      <w:proofErr w:type="spellStart"/>
      <w:r w:rsidRPr="00C136AF">
        <w:rPr>
          <w:color w:val="000000"/>
          <w:sz w:val="28"/>
          <w:szCs w:val="28"/>
        </w:rPr>
        <w:t>програмування</w:t>
      </w:r>
      <w:proofErr w:type="spellEnd"/>
    </w:p>
    <w:p w14:paraId="74B76CF4" w14:textId="77777777" w:rsidR="00C136AF" w:rsidRDefault="00C136AF" w:rsidP="00E30BBD">
      <w:pPr>
        <w:widowControl w:val="0"/>
        <w:rPr>
          <w:color w:val="000000"/>
          <w:sz w:val="28"/>
          <w:szCs w:val="28"/>
          <w:lang w:val="uk-UA"/>
        </w:rPr>
      </w:pPr>
    </w:p>
    <w:p w14:paraId="58D48493" w14:textId="63264F21" w:rsidR="00186C51" w:rsidRPr="00186C51" w:rsidRDefault="00186C51" w:rsidP="00186C51">
      <w:pPr>
        <w:widowControl w:val="0"/>
        <w:rPr>
          <w:color w:val="000000"/>
          <w:sz w:val="28"/>
          <w:szCs w:val="28"/>
          <w:lang w:val="uk-UA"/>
        </w:rPr>
      </w:pPr>
      <w:r w:rsidRPr="00186C51">
        <w:rPr>
          <w:color w:val="000000"/>
          <w:sz w:val="28"/>
          <w:szCs w:val="28"/>
          <w:lang w:val="uk-UA"/>
        </w:rPr>
        <w:t xml:space="preserve">Розробити програмний чат-бот для </w:t>
      </w:r>
      <w:proofErr w:type="spellStart"/>
      <w:r w:rsidRPr="00186C51">
        <w:rPr>
          <w:color w:val="000000"/>
          <w:sz w:val="28"/>
          <w:szCs w:val="28"/>
          <w:lang w:val="uk-UA"/>
        </w:rPr>
        <w:t>Telegram</w:t>
      </w:r>
      <w:proofErr w:type="spellEnd"/>
      <w:r w:rsidRPr="00186C51">
        <w:rPr>
          <w:color w:val="000000"/>
          <w:sz w:val="28"/>
          <w:szCs w:val="28"/>
          <w:lang w:val="uk-UA"/>
        </w:rPr>
        <w:t>, використовуючи методи та засоби паралельного програмування платформи .</w:t>
      </w:r>
      <w:proofErr w:type="spellStart"/>
      <w:r w:rsidRPr="00186C51">
        <w:rPr>
          <w:color w:val="000000"/>
          <w:sz w:val="28"/>
          <w:szCs w:val="28"/>
          <w:lang w:val="uk-UA"/>
        </w:rPr>
        <w:t>Net</w:t>
      </w:r>
      <w:proofErr w:type="spellEnd"/>
      <w:r w:rsidRPr="00186C51">
        <w:rPr>
          <w:color w:val="000000"/>
          <w:sz w:val="28"/>
          <w:szCs w:val="28"/>
          <w:lang w:val="uk-UA"/>
        </w:rPr>
        <w:t>. Бот повинен мати базовий набір функціональних можливостей для взаємодії з користувачами, включаючи відправлення повідомлень, обробку команд та використання асинхронних методів для ефективної роботи. Складність і функціональність бота визначається самостійно (див. табл. 2.1) і вибирається по одному з наступних напрямків:</w:t>
      </w:r>
    </w:p>
    <w:p w14:paraId="6BEEE5B9" w14:textId="77777777" w:rsidR="00186C51" w:rsidRPr="00186C51" w:rsidRDefault="00186C51" w:rsidP="00186C51">
      <w:pPr>
        <w:widowControl w:val="0"/>
        <w:rPr>
          <w:color w:val="000000"/>
          <w:sz w:val="28"/>
          <w:szCs w:val="28"/>
          <w:lang w:val="uk-UA"/>
        </w:rPr>
      </w:pPr>
      <w:r w:rsidRPr="00186C51">
        <w:rPr>
          <w:color w:val="000000"/>
          <w:sz w:val="28"/>
          <w:szCs w:val="28"/>
          <w:lang w:val="uk-UA"/>
        </w:rPr>
        <w:t xml:space="preserve">– </w:t>
      </w:r>
      <w:r w:rsidRPr="00186C51">
        <w:rPr>
          <w:color w:val="000000"/>
          <w:sz w:val="28"/>
          <w:szCs w:val="28"/>
          <w:lang w:val="uk-UA"/>
        </w:rPr>
        <w:tab/>
        <w:t>предметна область відповідає курсовому проекту з ООП (допускається реалізація як самостійної програми чат-бота, так і з інтеграцією безпосередньо у курсовий проект);</w:t>
      </w:r>
    </w:p>
    <w:p w14:paraId="46EFE0BE" w14:textId="77777777" w:rsidR="00186C51" w:rsidRPr="00186C51" w:rsidRDefault="00186C51" w:rsidP="00186C51">
      <w:pPr>
        <w:widowControl w:val="0"/>
        <w:rPr>
          <w:color w:val="000000"/>
          <w:sz w:val="28"/>
          <w:szCs w:val="28"/>
          <w:lang w:val="uk-UA"/>
        </w:rPr>
      </w:pPr>
      <w:r w:rsidRPr="00186C51">
        <w:rPr>
          <w:color w:val="000000"/>
          <w:sz w:val="28"/>
          <w:szCs w:val="28"/>
          <w:lang w:val="uk-UA"/>
        </w:rPr>
        <w:t xml:space="preserve">– </w:t>
      </w:r>
      <w:r w:rsidRPr="00186C51">
        <w:rPr>
          <w:color w:val="000000"/>
          <w:sz w:val="28"/>
          <w:szCs w:val="28"/>
          <w:lang w:val="uk-UA"/>
        </w:rPr>
        <w:tab/>
        <w:t xml:space="preserve">предметна область визначається на основі даних з одного або декількох відкритих та загальнодоступних </w:t>
      </w:r>
      <w:proofErr w:type="spellStart"/>
      <w:r w:rsidRPr="00186C51">
        <w:rPr>
          <w:color w:val="000000"/>
          <w:sz w:val="28"/>
          <w:szCs w:val="28"/>
          <w:lang w:val="uk-UA"/>
        </w:rPr>
        <w:t>Web</w:t>
      </w:r>
      <w:proofErr w:type="spellEnd"/>
      <w:r w:rsidRPr="00186C51">
        <w:rPr>
          <w:color w:val="000000"/>
          <w:sz w:val="28"/>
          <w:szCs w:val="28"/>
          <w:lang w:val="uk-UA"/>
        </w:rPr>
        <w:t xml:space="preserve"> API [2 - 4]. Чат-бот фактично організує інтерфейс користувача в </w:t>
      </w:r>
      <w:proofErr w:type="spellStart"/>
      <w:r w:rsidRPr="00186C51">
        <w:rPr>
          <w:color w:val="000000"/>
          <w:sz w:val="28"/>
          <w:szCs w:val="28"/>
          <w:lang w:val="uk-UA"/>
        </w:rPr>
        <w:t>Telegram</w:t>
      </w:r>
      <w:proofErr w:type="spellEnd"/>
      <w:r w:rsidRPr="00186C51">
        <w:rPr>
          <w:color w:val="000000"/>
          <w:sz w:val="28"/>
          <w:szCs w:val="28"/>
          <w:lang w:val="uk-UA"/>
        </w:rPr>
        <w:t xml:space="preserve"> для інформації, яка отримується з вибраного </w:t>
      </w:r>
      <w:proofErr w:type="spellStart"/>
      <w:r w:rsidRPr="00186C51">
        <w:rPr>
          <w:color w:val="000000"/>
          <w:sz w:val="28"/>
          <w:szCs w:val="28"/>
          <w:lang w:val="uk-UA"/>
        </w:rPr>
        <w:t>Web</w:t>
      </w:r>
      <w:proofErr w:type="spellEnd"/>
      <w:r w:rsidRPr="00186C51">
        <w:rPr>
          <w:color w:val="000000"/>
          <w:sz w:val="28"/>
          <w:szCs w:val="28"/>
          <w:lang w:val="uk-UA"/>
        </w:rPr>
        <w:t xml:space="preserve"> API, наприклад, за допомогою методів класу </w:t>
      </w:r>
      <w:proofErr w:type="spellStart"/>
      <w:r w:rsidRPr="00186C51">
        <w:rPr>
          <w:color w:val="000000"/>
          <w:sz w:val="28"/>
          <w:szCs w:val="28"/>
          <w:lang w:val="uk-UA"/>
        </w:rPr>
        <w:t>HttpClient</w:t>
      </w:r>
      <w:proofErr w:type="spellEnd"/>
      <w:r w:rsidRPr="00186C51">
        <w:rPr>
          <w:color w:val="000000"/>
          <w:sz w:val="28"/>
          <w:szCs w:val="28"/>
          <w:lang w:val="uk-UA"/>
        </w:rPr>
        <w:t>;</w:t>
      </w:r>
    </w:p>
    <w:p w14:paraId="7B8D5DEF" w14:textId="7B8DC0A5" w:rsidR="00C136AF" w:rsidRPr="0048457A" w:rsidRDefault="00186C51" w:rsidP="00186C51">
      <w:pPr>
        <w:widowControl w:val="0"/>
        <w:rPr>
          <w:color w:val="000000"/>
          <w:sz w:val="28"/>
          <w:szCs w:val="28"/>
        </w:rPr>
      </w:pPr>
      <w:r w:rsidRPr="00186C51">
        <w:rPr>
          <w:color w:val="000000"/>
          <w:sz w:val="28"/>
          <w:szCs w:val="28"/>
          <w:lang w:val="uk-UA"/>
        </w:rPr>
        <w:t xml:space="preserve">- </w:t>
      </w:r>
      <w:r w:rsidRPr="00186C51">
        <w:rPr>
          <w:color w:val="000000"/>
          <w:sz w:val="28"/>
          <w:szCs w:val="28"/>
          <w:lang w:val="uk-UA"/>
        </w:rPr>
        <w:tab/>
        <w:t>Інші варіанти предметної галузі (після обговорення з викладачем).</w:t>
      </w:r>
    </w:p>
    <w:p w14:paraId="7A2C9641" w14:textId="77777777" w:rsidR="00C136AF" w:rsidRPr="0048457A" w:rsidRDefault="00C136AF" w:rsidP="00E30BBD">
      <w:pPr>
        <w:widowControl w:val="0"/>
        <w:rPr>
          <w:color w:val="000000"/>
          <w:sz w:val="28"/>
          <w:szCs w:val="28"/>
        </w:rPr>
      </w:pPr>
    </w:p>
    <w:p w14:paraId="6DEC0C08" w14:textId="77777777" w:rsidR="00BD15B7" w:rsidRPr="00BD15B7" w:rsidRDefault="00BD15B7" w:rsidP="00BD15B7">
      <w:pPr>
        <w:widowControl w:val="0"/>
        <w:rPr>
          <w:color w:val="000000"/>
          <w:sz w:val="28"/>
          <w:szCs w:val="28"/>
        </w:rPr>
      </w:pPr>
      <w:r w:rsidRPr="00BD15B7">
        <w:rPr>
          <w:color w:val="000000"/>
          <w:sz w:val="28"/>
          <w:szCs w:val="28"/>
        </w:rPr>
        <w:t xml:space="preserve">1.У </w:t>
      </w:r>
      <w:proofErr w:type="spellStart"/>
      <w:r w:rsidRPr="00BD15B7">
        <w:rPr>
          <w:color w:val="000000"/>
          <w:sz w:val="28"/>
          <w:szCs w:val="28"/>
        </w:rPr>
        <w:t>Telegram</w:t>
      </w:r>
      <w:proofErr w:type="spellEnd"/>
      <w:r w:rsidRPr="00BD15B7">
        <w:rPr>
          <w:color w:val="000000"/>
          <w:sz w:val="28"/>
          <w:szCs w:val="28"/>
        </w:rPr>
        <w:t xml:space="preserve"> </w:t>
      </w:r>
      <w:proofErr w:type="spellStart"/>
      <w:r w:rsidRPr="00BD15B7">
        <w:rPr>
          <w:color w:val="000000"/>
          <w:sz w:val="28"/>
          <w:szCs w:val="28"/>
        </w:rPr>
        <w:t>знайти</w:t>
      </w:r>
      <w:proofErr w:type="spellEnd"/>
      <w:r w:rsidRPr="00BD15B7">
        <w:rPr>
          <w:color w:val="000000"/>
          <w:sz w:val="28"/>
          <w:szCs w:val="28"/>
        </w:rPr>
        <w:t xml:space="preserve"> </w:t>
      </w:r>
      <w:proofErr w:type="spellStart"/>
      <w:r w:rsidRPr="00BD15B7">
        <w:rPr>
          <w:color w:val="000000"/>
          <w:sz w:val="28"/>
          <w:szCs w:val="28"/>
        </w:rPr>
        <w:t>спеціальний</w:t>
      </w:r>
      <w:proofErr w:type="spellEnd"/>
      <w:r w:rsidRPr="00BD15B7">
        <w:rPr>
          <w:color w:val="000000"/>
          <w:sz w:val="28"/>
          <w:szCs w:val="28"/>
        </w:rPr>
        <w:t xml:space="preserve"> </w:t>
      </w:r>
      <w:proofErr w:type="spellStart"/>
      <w:r w:rsidRPr="00BD15B7">
        <w:rPr>
          <w:color w:val="000000"/>
          <w:sz w:val="28"/>
          <w:szCs w:val="28"/>
        </w:rPr>
        <w:t>вбудований</w:t>
      </w:r>
      <w:proofErr w:type="spellEnd"/>
      <w:r w:rsidRPr="00BD15B7">
        <w:rPr>
          <w:color w:val="000000"/>
          <w:sz w:val="28"/>
          <w:szCs w:val="28"/>
        </w:rPr>
        <w:t xml:space="preserve"> бот </w:t>
      </w:r>
      <w:proofErr w:type="spellStart"/>
      <w:r w:rsidRPr="00BD15B7">
        <w:rPr>
          <w:color w:val="000000"/>
          <w:sz w:val="28"/>
          <w:szCs w:val="28"/>
        </w:rPr>
        <w:t>BotFather</w:t>
      </w:r>
      <w:proofErr w:type="spellEnd"/>
      <w:r w:rsidRPr="00BD15B7">
        <w:rPr>
          <w:color w:val="000000"/>
          <w:sz w:val="28"/>
          <w:szCs w:val="28"/>
        </w:rPr>
        <w:t xml:space="preserve">, в </w:t>
      </w:r>
      <w:proofErr w:type="spellStart"/>
      <w:r w:rsidRPr="00BD15B7">
        <w:rPr>
          <w:color w:val="000000"/>
          <w:sz w:val="28"/>
          <w:szCs w:val="28"/>
        </w:rPr>
        <w:t>якому</w:t>
      </w:r>
      <w:proofErr w:type="spellEnd"/>
      <w:r w:rsidRPr="00BD15B7">
        <w:rPr>
          <w:color w:val="000000"/>
          <w:sz w:val="28"/>
          <w:szCs w:val="28"/>
        </w:rPr>
        <w:t xml:space="preserve"> за </w:t>
      </w:r>
      <w:proofErr w:type="spellStart"/>
      <w:r w:rsidRPr="00BD15B7">
        <w:rPr>
          <w:color w:val="000000"/>
          <w:sz w:val="28"/>
          <w:szCs w:val="28"/>
        </w:rPr>
        <w:t>допомогою</w:t>
      </w:r>
      <w:proofErr w:type="spellEnd"/>
      <w:r w:rsidRPr="00BD15B7">
        <w:rPr>
          <w:color w:val="000000"/>
          <w:sz w:val="28"/>
          <w:szCs w:val="28"/>
        </w:rPr>
        <w:t xml:space="preserve"> </w:t>
      </w:r>
      <w:proofErr w:type="spellStart"/>
      <w:r w:rsidRPr="00BD15B7">
        <w:rPr>
          <w:color w:val="000000"/>
          <w:sz w:val="28"/>
          <w:szCs w:val="28"/>
        </w:rPr>
        <w:t>команди</w:t>
      </w:r>
      <w:proofErr w:type="spellEnd"/>
      <w:r w:rsidRPr="00BD15B7">
        <w:rPr>
          <w:color w:val="000000"/>
          <w:sz w:val="28"/>
          <w:szCs w:val="28"/>
        </w:rPr>
        <w:t xml:space="preserve"> /</w:t>
      </w:r>
      <w:proofErr w:type="spellStart"/>
      <w:r w:rsidRPr="00BD15B7">
        <w:rPr>
          <w:color w:val="000000"/>
          <w:sz w:val="28"/>
          <w:szCs w:val="28"/>
        </w:rPr>
        <w:t>newbot</w:t>
      </w:r>
      <w:proofErr w:type="spellEnd"/>
      <w:r w:rsidRPr="00BD15B7">
        <w:rPr>
          <w:color w:val="000000"/>
          <w:sz w:val="28"/>
          <w:szCs w:val="28"/>
        </w:rPr>
        <w:t xml:space="preserve"> </w:t>
      </w:r>
      <w:proofErr w:type="spellStart"/>
      <w:r w:rsidRPr="00BD15B7">
        <w:rPr>
          <w:color w:val="000000"/>
          <w:sz w:val="28"/>
          <w:szCs w:val="28"/>
        </w:rPr>
        <w:t>створити</w:t>
      </w:r>
      <w:proofErr w:type="spellEnd"/>
      <w:r w:rsidRPr="00BD15B7">
        <w:rPr>
          <w:color w:val="000000"/>
          <w:sz w:val="28"/>
          <w:szCs w:val="28"/>
        </w:rPr>
        <w:t xml:space="preserve"> </w:t>
      </w:r>
      <w:proofErr w:type="spellStart"/>
      <w:r w:rsidRPr="00BD15B7">
        <w:rPr>
          <w:color w:val="000000"/>
          <w:sz w:val="28"/>
          <w:szCs w:val="28"/>
        </w:rPr>
        <w:t>власний</w:t>
      </w:r>
      <w:proofErr w:type="spellEnd"/>
      <w:r w:rsidRPr="00BD15B7">
        <w:rPr>
          <w:color w:val="000000"/>
          <w:sz w:val="28"/>
          <w:szCs w:val="28"/>
        </w:rPr>
        <w:t xml:space="preserve"> чат-бот та </w:t>
      </w:r>
      <w:proofErr w:type="spellStart"/>
      <w:r w:rsidRPr="00BD15B7">
        <w:rPr>
          <w:color w:val="000000"/>
          <w:sz w:val="28"/>
          <w:szCs w:val="28"/>
        </w:rPr>
        <w:t>отримати</w:t>
      </w:r>
      <w:proofErr w:type="spellEnd"/>
      <w:r w:rsidRPr="00BD15B7">
        <w:rPr>
          <w:color w:val="000000"/>
          <w:sz w:val="28"/>
          <w:szCs w:val="28"/>
        </w:rPr>
        <w:t xml:space="preserve"> </w:t>
      </w:r>
      <w:proofErr w:type="spellStart"/>
      <w:r w:rsidRPr="00BD15B7">
        <w:rPr>
          <w:color w:val="000000"/>
          <w:sz w:val="28"/>
          <w:szCs w:val="28"/>
        </w:rPr>
        <w:t>його</w:t>
      </w:r>
      <w:proofErr w:type="spellEnd"/>
      <w:r w:rsidRPr="00BD15B7">
        <w:rPr>
          <w:color w:val="000000"/>
          <w:sz w:val="28"/>
          <w:szCs w:val="28"/>
        </w:rPr>
        <w:t xml:space="preserve"> API-</w:t>
      </w:r>
      <w:proofErr w:type="spellStart"/>
      <w:r w:rsidRPr="00BD15B7">
        <w:rPr>
          <w:color w:val="000000"/>
          <w:sz w:val="28"/>
          <w:szCs w:val="28"/>
        </w:rPr>
        <w:t>Token</w:t>
      </w:r>
      <w:proofErr w:type="spellEnd"/>
      <w:r w:rsidRPr="00BD15B7">
        <w:rPr>
          <w:color w:val="000000"/>
          <w:sz w:val="28"/>
          <w:szCs w:val="28"/>
        </w:rPr>
        <w:t xml:space="preserve">. </w:t>
      </w:r>
      <w:proofErr w:type="spellStart"/>
      <w:r w:rsidRPr="00BD15B7">
        <w:rPr>
          <w:color w:val="000000"/>
          <w:sz w:val="28"/>
          <w:szCs w:val="28"/>
        </w:rPr>
        <w:t>Зверніть</w:t>
      </w:r>
      <w:proofErr w:type="spellEnd"/>
      <w:r w:rsidRPr="00BD15B7">
        <w:rPr>
          <w:color w:val="000000"/>
          <w:sz w:val="28"/>
          <w:szCs w:val="28"/>
        </w:rPr>
        <w:t xml:space="preserve"> </w:t>
      </w:r>
      <w:proofErr w:type="spellStart"/>
      <w:r w:rsidRPr="00BD15B7">
        <w:rPr>
          <w:color w:val="000000"/>
          <w:sz w:val="28"/>
          <w:szCs w:val="28"/>
        </w:rPr>
        <w:t>увагу</w:t>
      </w:r>
      <w:proofErr w:type="spellEnd"/>
      <w:r w:rsidRPr="00BD15B7">
        <w:rPr>
          <w:color w:val="000000"/>
          <w:sz w:val="28"/>
          <w:szCs w:val="28"/>
        </w:rPr>
        <w:t xml:space="preserve">, </w:t>
      </w:r>
      <w:proofErr w:type="spellStart"/>
      <w:r w:rsidRPr="00BD15B7">
        <w:rPr>
          <w:color w:val="000000"/>
          <w:sz w:val="28"/>
          <w:szCs w:val="28"/>
        </w:rPr>
        <w:t>що</w:t>
      </w:r>
      <w:proofErr w:type="spellEnd"/>
      <w:r w:rsidRPr="00BD15B7">
        <w:rPr>
          <w:color w:val="000000"/>
          <w:sz w:val="28"/>
          <w:szCs w:val="28"/>
        </w:rPr>
        <w:t xml:space="preserve"> API-</w:t>
      </w:r>
      <w:proofErr w:type="spellStart"/>
      <w:r w:rsidRPr="00BD15B7">
        <w:rPr>
          <w:color w:val="000000"/>
          <w:sz w:val="28"/>
          <w:szCs w:val="28"/>
        </w:rPr>
        <w:t>Token</w:t>
      </w:r>
      <w:proofErr w:type="spellEnd"/>
      <w:r w:rsidRPr="00BD15B7">
        <w:rPr>
          <w:color w:val="000000"/>
          <w:sz w:val="28"/>
          <w:szCs w:val="28"/>
        </w:rPr>
        <w:t xml:space="preserve"> є секретом та не </w:t>
      </w:r>
      <w:proofErr w:type="spellStart"/>
      <w:r w:rsidRPr="00BD15B7">
        <w:rPr>
          <w:color w:val="000000"/>
          <w:sz w:val="28"/>
          <w:szCs w:val="28"/>
        </w:rPr>
        <w:t>підлягає</w:t>
      </w:r>
      <w:proofErr w:type="spellEnd"/>
      <w:r w:rsidRPr="00BD15B7">
        <w:rPr>
          <w:color w:val="000000"/>
          <w:sz w:val="28"/>
          <w:szCs w:val="28"/>
        </w:rPr>
        <w:t xml:space="preserve"> </w:t>
      </w:r>
      <w:proofErr w:type="spellStart"/>
      <w:r w:rsidRPr="00BD15B7">
        <w:rPr>
          <w:color w:val="000000"/>
          <w:sz w:val="28"/>
          <w:szCs w:val="28"/>
        </w:rPr>
        <w:t>розголошенню</w:t>
      </w:r>
      <w:proofErr w:type="spellEnd"/>
      <w:r w:rsidRPr="00BD15B7">
        <w:rPr>
          <w:color w:val="000000"/>
          <w:sz w:val="28"/>
          <w:szCs w:val="28"/>
        </w:rPr>
        <w:t>!</w:t>
      </w:r>
    </w:p>
    <w:p w14:paraId="13968CDD" w14:textId="77777777" w:rsidR="00BD15B7" w:rsidRPr="00BD15B7" w:rsidRDefault="00BD15B7" w:rsidP="00BD15B7">
      <w:pPr>
        <w:widowControl w:val="0"/>
        <w:rPr>
          <w:color w:val="000000"/>
          <w:sz w:val="28"/>
          <w:szCs w:val="28"/>
        </w:rPr>
      </w:pPr>
      <w:r w:rsidRPr="00BD15B7">
        <w:rPr>
          <w:color w:val="000000"/>
          <w:sz w:val="28"/>
          <w:szCs w:val="28"/>
        </w:rPr>
        <w:t xml:space="preserve">2.Створити </w:t>
      </w:r>
      <w:proofErr w:type="spellStart"/>
      <w:r w:rsidRPr="00BD15B7">
        <w:rPr>
          <w:color w:val="000000"/>
          <w:sz w:val="28"/>
          <w:szCs w:val="28"/>
        </w:rPr>
        <w:t>новий</w:t>
      </w:r>
      <w:proofErr w:type="spellEnd"/>
      <w:r w:rsidRPr="00BD15B7">
        <w:rPr>
          <w:color w:val="000000"/>
          <w:sz w:val="28"/>
          <w:szCs w:val="28"/>
        </w:rPr>
        <w:t xml:space="preserve"> проект у </w:t>
      </w:r>
      <w:proofErr w:type="spellStart"/>
      <w:r w:rsidRPr="00BD15B7">
        <w:rPr>
          <w:color w:val="000000"/>
          <w:sz w:val="28"/>
          <w:szCs w:val="28"/>
        </w:rPr>
        <w:t>середовищі</w:t>
      </w:r>
      <w:proofErr w:type="spellEnd"/>
      <w:r w:rsidRPr="00BD15B7">
        <w:rPr>
          <w:color w:val="000000"/>
          <w:sz w:val="28"/>
          <w:szCs w:val="28"/>
        </w:rPr>
        <w:t xml:space="preserve"> </w:t>
      </w:r>
      <w:proofErr w:type="spellStart"/>
      <w:r w:rsidRPr="00BD15B7">
        <w:rPr>
          <w:color w:val="000000"/>
          <w:sz w:val="28"/>
          <w:szCs w:val="28"/>
        </w:rPr>
        <w:t>розробки</w:t>
      </w:r>
      <w:proofErr w:type="spellEnd"/>
      <w:r w:rsidRPr="00BD15B7">
        <w:rPr>
          <w:color w:val="000000"/>
          <w:sz w:val="28"/>
          <w:szCs w:val="28"/>
        </w:rPr>
        <w:t xml:space="preserve"> Visual Studio </w:t>
      </w:r>
      <w:proofErr w:type="spellStart"/>
      <w:r w:rsidRPr="00BD15B7">
        <w:rPr>
          <w:color w:val="000000"/>
          <w:sz w:val="28"/>
          <w:szCs w:val="28"/>
        </w:rPr>
        <w:t>чи</w:t>
      </w:r>
      <w:proofErr w:type="spellEnd"/>
      <w:r w:rsidRPr="00BD15B7">
        <w:rPr>
          <w:color w:val="000000"/>
          <w:sz w:val="28"/>
          <w:szCs w:val="28"/>
        </w:rPr>
        <w:t xml:space="preserve"> </w:t>
      </w:r>
      <w:proofErr w:type="spellStart"/>
      <w:r w:rsidRPr="00BD15B7">
        <w:rPr>
          <w:color w:val="000000"/>
          <w:sz w:val="28"/>
          <w:szCs w:val="28"/>
        </w:rPr>
        <w:t>іншій</w:t>
      </w:r>
      <w:proofErr w:type="spellEnd"/>
      <w:r w:rsidRPr="00BD15B7">
        <w:rPr>
          <w:color w:val="000000"/>
          <w:sz w:val="28"/>
          <w:szCs w:val="28"/>
        </w:rPr>
        <w:t xml:space="preserve"> IDE для </w:t>
      </w:r>
      <w:proofErr w:type="gramStart"/>
      <w:r w:rsidRPr="00BD15B7">
        <w:rPr>
          <w:color w:val="000000"/>
          <w:sz w:val="28"/>
          <w:szCs w:val="28"/>
        </w:rPr>
        <w:t>.Net .</w:t>
      </w:r>
      <w:proofErr w:type="gramEnd"/>
      <w:r w:rsidRPr="00BD15B7">
        <w:rPr>
          <w:color w:val="000000"/>
          <w:sz w:val="28"/>
          <w:szCs w:val="28"/>
        </w:rPr>
        <w:t xml:space="preserve"> Тип проекту </w:t>
      </w:r>
      <w:proofErr w:type="spellStart"/>
      <w:r w:rsidRPr="00BD15B7">
        <w:rPr>
          <w:color w:val="000000"/>
          <w:sz w:val="28"/>
          <w:szCs w:val="28"/>
        </w:rPr>
        <w:t>може</w:t>
      </w:r>
      <w:proofErr w:type="spellEnd"/>
      <w:r w:rsidRPr="00BD15B7">
        <w:rPr>
          <w:color w:val="000000"/>
          <w:sz w:val="28"/>
          <w:szCs w:val="28"/>
        </w:rPr>
        <w:t xml:space="preserve"> бути будь-</w:t>
      </w:r>
      <w:proofErr w:type="spellStart"/>
      <w:r w:rsidRPr="00BD15B7">
        <w:rPr>
          <w:color w:val="000000"/>
          <w:sz w:val="28"/>
          <w:szCs w:val="28"/>
        </w:rPr>
        <w:t>яким</w:t>
      </w:r>
      <w:proofErr w:type="spellEnd"/>
      <w:r w:rsidRPr="00BD15B7">
        <w:rPr>
          <w:color w:val="000000"/>
          <w:sz w:val="28"/>
          <w:szCs w:val="28"/>
        </w:rPr>
        <w:t>.</w:t>
      </w:r>
    </w:p>
    <w:p w14:paraId="11A6BACD" w14:textId="77777777" w:rsidR="00BD15B7" w:rsidRPr="00BD15B7" w:rsidRDefault="00BD15B7" w:rsidP="00BD15B7">
      <w:pPr>
        <w:widowControl w:val="0"/>
        <w:rPr>
          <w:color w:val="000000"/>
          <w:sz w:val="28"/>
          <w:szCs w:val="28"/>
        </w:rPr>
      </w:pPr>
      <w:r w:rsidRPr="00BD15B7">
        <w:rPr>
          <w:color w:val="000000"/>
          <w:sz w:val="28"/>
          <w:szCs w:val="28"/>
        </w:rPr>
        <w:t xml:space="preserve">3.Налаштувати проект для </w:t>
      </w:r>
      <w:proofErr w:type="spellStart"/>
      <w:r w:rsidRPr="00BD15B7">
        <w:rPr>
          <w:color w:val="000000"/>
          <w:sz w:val="28"/>
          <w:szCs w:val="28"/>
        </w:rPr>
        <w:t>роботи</w:t>
      </w:r>
      <w:proofErr w:type="spellEnd"/>
      <w:r w:rsidRPr="00BD15B7">
        <w:rPr>
          <w:color w:val="000000"/>
          <w:sz w:val="28"/>
          <w:szCs w:val="28"/>
        </w:rPr>
        <w:t xml:space="preserve"> з </w:t>
      </w:r>
      <w:proofErr w:type="spellStart"/>
      <w:r w:rsidRPr="00BD15B7">
        <w:rPr>
          <w:color w:val="000000"/>
          <w:sz w:val="28"/>
          <w:szCs w:val="28"/>
        </w:rPr>
        <w:t>Telegram</w:t>
      </w:r>
      <w:proofErr w:type="spellEnd"/>
      <w:r w:rsidRPr="00BD15B7">
        <w:rPr>
          <w:color w:val="000000"/>
          <w:sz w:val="28"/>
          <w:szCs w:val="28"/>
        </w:rPr>
        <w:t xml:space="preserve"> API (</w:t>
      </w:r>
      <w:proofErr w:type="spellStart"/>
      <w:r w:rsidRPr="00BD15B7">
        <w:rPr>
          <w:color w:val="000000"/>
          <w:sz w:val="28"/>
          <w:szCs w:val="28"/>
        </w:rPr>
        <w:t>наприклад</w:t>
      </w:r>
      <w:proofErr w:type="spellEnd"/>
      <w:r w:rsidRPr="00BD15B7">
        <w:rPr>
          <w:color w:val="000000"/>
          <w:sz w:val="28"/>
          <w:szCs w:val="28"/>
        </w:rPr>
        <w:t xml:space="preserve">, через менеджер </w:t>
      </w:r>
      <w:proofErr w:type="spellStart"/>
      <w:r w:rsidRPr="00BD15B7">
        <w:rPr>
          <w:color w:val="000000"/>
          <w:sz w:val="28"/>
          <w:szCs w:val="28"/>
        </w:rPr>
        <w:t>NuGet</w:t>
      </w:r>
      <w:proofErr w:type="spellEnd"/>
      <w:r w:rsidRPr="00BD15B7">
        <w:rPr>
          <w:color w:val="000000"/>
          <w:sz w:val="28"/>
          <w:szCs w:val="28"/>
        </w:rPr>
        <w:t xml:space="preserve"> </w:t>
      </w:r>
      <w:proofErr w:type="spellStart"/>
      <w:r w:rsidRPr="00BD15B7">
        <w:rPr>
          <w:color w:val="000000"/>
          <w:sz w:val="28"/>
          <w:szCs w:val="28"/>
        </w:rPr>
        <w:t>встановити</w:t>
      </w:r>
      <w:proofErr w:type="spellEnd"/>
      <w:r w:rsidRPr="00BD15B7">
        <w:rPr>
          <w:color w:val="000000"/>
          <w:sz w:val="28"/>
          <w:szCs w:val="28"/>
        </w:rPr>
        <w:t xml:space="preserve"> пакет </w:t>
      </w:r>
      <w:proofErr w:type="spellStart"/>
      <w:proofErr w:type="gramStart"/>
      <w:r w:rsidRPr="00BD15B7">
        <w:rPr>
          <w:color w:val="000000"/>
          <w:sz w:val="28"/>
          <w:szCs w:val="28"/>
        </w:rPr>
        <w:t>Telegram.Bot</w:t>
      </w:r>
      <w:proofErr w:type="spellEnd"/>
      <w:r w:rsidRPr="00BD15B7">
        <w:rPr>
          <w:color w:val="000000"/>
          <w:sz w:val="28"/>
          <w:szCs w:val="28"/>
        </w:rPr>
        <w:t xml:space="preserve"> )</w:t>
      </w:r>
      <w:proofErr w:type="gramEnd"/>
      <w:r w:rsidRPr="00BD15B7">
        <w:rPr>
          <w:color w:val="000000"/>
          <w:sz w:val="28"/>
          <w:szCs w:val="28"/>
        </w:rPr>
        <w:t xml:space="preserve"> [ 1] .</w:t>
      </w:r>
    </w:p>
    <w:p w14:paraId="44590D02" w14:textId="77777777" w:rsidR="00BD15B7" w:rsidRPr="00BD15B7" w:rsidRDefault="00BD15B7" w:rsidP="00BD15B7">
      <w:pPr>
        <w:widowControl w:val="0"/>
        <w:rPr>
          <w:color w:val="000000"/>
          <w:sz w:val="28"/>
          <w:szCs w:val="28"/>
        </w:rPr>
      </w:pPr>
      <w:r w:rsidRPr="00BD15B7">
        <w:rPr>
          <w:color w:val="000000"/>
          <w:sz w:val="28"/>
          <w:szCs w:val="28"/>
        </w:rPr>
        <w:t xml:space="preserve">4.Створити у </w:t>
      </w:r>
      <w:proofErr w:type="spellStart"/>
      <w:r w:rsidRPr="00BD15B7">
        <w:rPr>
          <w:color w:val="000000"/>
          <w:sz w:val="28"/>
          <w:szCs w:val="28"/>
        </w:rPr>
        <w:t>програмі</w:t>
      </w:r>
      <w:proofErr w:type="spellEnd"/>
      <w:r w:rsidRPr="00BD15B7">
        <w:rPr>
          <w:color w:val="000000"/>
          <w:sz w:val="28"/>
          <w:szCs w:val="28"/>
        </w:rPr>
        <w:t xml:space="preserve"> </w:t>
      </w:r>
      <w:proofErr w:type="spellStart"/>
      <w:r w:rsidRPr="00BD15B7">
        <w:rPr>
          <w:color w:val="000000"/>
          <w:sz w:val="28"/>
          <w:szCs w:val="28"/>
        </w:rPr>
        <w:t>екземпляр</w:t>
      </w:r>
      <w:proofErr w:type="spellEnd"/>
      <w:r w:rsidRPr="00BD15B7">
        <w:rPr>
          <w:color w:val="000000"/>
          <w:sz w:val="28"/>
          <w:szCs w:val="28"/>
        </w:rPr>
        <w:t xml:space="preserve"> </w:t>
      </w:r>
      <w:proofErr w:type="spellStart"/>
      <w:r w:rsidRPr="00BD15B7">
        <w:rPr>
          <w:color w:val="000000"/>
          <w:sz w:val="28"/>
          <w:szCs w:val="28"/>
        </w:rPr>
        <w:t>класу</w:t>
      </w:r>
      <w:proofErr w:type="spellEnd"/>
      <w:r w:rsidRPr="00BD15B7">
        <w:rPr>
          <w:color w:val="000000"/>
          <w:sz w:val="28"/>
          <w:szCs w:val="28"/>
        </w:rPr>
        <w:t xml:space="preserve"> </w:t>
      </w:r>
      <w:proofErr w:type="spellStart"/>
      <w:r w:rsidRPr="00BD15B7">
        <w:rPr>
          <w:color w:val="000000"/>
          <w:sz w:val="28"/>
          <w:szCs w:val="28"/>
        </w:rPr>
        <w:t>TelegramBotClient</w:t>
      </w:r>
      <w:proofErr w:type="spellEnd"/>
      <w:r w:rsidRPr="00BD15B7">
        <w:rPr>
          <w:color w:val="000000"/>
          <w:sz w:val="28"/>
          <w:szCs w:val="28"/>
        </w:rPr>
        <w:t xml:space="preserve"> з </w:t>
      </w:r>
      <w:proofErr w:type="spellStart"/>
      <w:r w:rsidRPr="00BD15B7">
        <w:rPr>
          <w:color w:val="000000"/>
          <w:sz w:val="28"/>
          <w:szCs w:val="28"/>
        </w:rPr>
        <w:t>отриманим</w:t>
      </w:r>
      <w:proofErr w:type="spellEnd"/>
      <w:r w:rsidRPr="00BD15B7">
        <w:rPr>
          <w:color w:val="000000"/>
          <w:sz w:val="28"/>
          <w:szCs w:val="28"/>
        </w:rPr>
        <w:t xml:space="preserve"> API-</w:t>
      </w:r>
      <w:proofErr w:type="spellStart"/>
      <w:r w:rsidRPr="00BD15B7">
        <w:rPr>
          <w:color w:val="000000"/>
          <w:sz w:val="28"/>
          <w:szCs w:val="28"/>
        </w:rPr>
        <w:t>Token</w:t>
      </w:r>
      <w:proofErr w:type="spellEnd"/>
      <w:r w:rsidRPr="00BD15B7">
        <w:rPr>
          <w:color w:val="000000"/>
          <w:sz w:val="28"/>
          <w:szCs w:val="28"/>
        </w:rPr>
        <w:t>.</w:t>
      </w:r>
    </w:p>
    <w:p w14:paraId="2754EAF5" w14:textId="77777777" w:rsidR="00BD15B7" w:rsidRPr="00BD15B7" w:rsidRDefault="00BD15B7" w:rsidP="00BD15B7">
      <w:pPr>
        <w:widowControl w:val="0"/>
        <w:rPr>
          <w:color w:val="000000"/>
          <w:sz w:val="28"/>
          <w:szCs w:val="28"/>
        </w:rPr>
      </w:pPr>
      <w:r w:rsidRPr="00BD15B7">
        <w:rPr>
          <w:color w:val="000000"/>
          <w:sz w:val="28"/>
          <w:szCs w:val="28"/>
        </w:rPr>
        <w:t xml:space="preserve">5.У </w:t>
      </w:r>
      <w:proofErr w:type="spellStart"/>
      <w:r w:rsidRPr="00BD15B7">
        <w:rPr>
          <w:color w:val="000000"/>
          <w:sz w:val="28"/>
          <w:szCs w:val="28"/>
        </w:rPr>
        <w:t>створеному</w:t>
      </w:r>
      <w:proofErr w:type="spellEnd"/>
      <w:r w:rsidRPr="00BD15B7">
        <w:rPr>
          <w:color w:val="000000"/>
          <w:sz w:val="28"/>
          <w:szCs w:val="28"/>
        </w:rPr>
        <w:t xml:space="preserve"> у п.4. </w:t>
      </w:r>
      <w:proofErr w:type="spellStart"/>
      <w:r w:rsidRPr="00BD15B7">
        <w:rPr>
          <w:color w:val="000000"/>
          <w:sz w:val="28"/>
          <w:szCs w:val="28"/>
        </w:rPr>
        <w:t>об'єкті</w:t>
      </w:r>
      <w:proofErr w:type="spellEnd"/>
      <w:r w:rsidRPr="00BD15B7">
        <w:rPr>
          <w:color w:val="000000"/>
          <w:sz w:val="28"/>
          <w:szCs w:val="28"/>
        </w:rPr>
        <w:t xml:space="preserve"> </w:t>
      </w:r>
      <w:proofErr w:type="spellStart"/>
      <w:r w:rsidRPr="00BD15B7">
        <w:rPr>
          <w:color w:val="000000"/>
          <w:sz w:val="28"/>
          <w:szCs w:val="28"/>
        </w:rPr>
        <w:t>реалізувати</w:t>
      </w:r>
      <w:proofErr w:type="spellEnd"/>
      <w:r w:rsidRPr="00BD15B7">
        <w:rPr>
          <w:color w:val="000000"/>
          <w:sz w:val="28"/>
          <w:szCs w:val="28"/>
        </w:rPr>
        <w:t xml:space="preserve"> та </w:t>
      </w:r>
      <w:proofErr w:type="spellStart"/>
      <w:r w:rsidRPr="00BD15B7">
        <w:rPr>
          <w:color w:val="000000"/>
          <w:sz w:val="28"/>
          <w:szCs w:val="28"/>
        </w:rPr>
        <w:t>підключити</w:t>
      </w:r>
      <w:proofErr w:type="spellEnd"/>
      <w:r w:rsidRPr="00BD15B7">
        <w:rPr>
          <w:color w:val="000000"/>
          <w:sz w:val="28"/>
          <w:szCs w:val="28"/>
        </w:rPr>
        <w:t xml:space="preserve"> </w:t>
      </w:r>
      <w:proofErr w:type="spellStart"/>
      <w:r w:rsidRPr="00BD15B7">
        <w:rPr>
          <w:color w:val="000000"/>
          <w:sz w:val="28"/>
          <w:szCs w:val="28"/>
        </w:rPr>
        <w:t>обробники</w:t>
      </w:r>
      <w:proofErr w:type="spellEnd"/>
      <w:r w:rsidRPr="00BD15B7">
        <w:rPr>
          <w:color w:val="000000"/>
          <w:sz w:val="28"/>
          <w:szCs w:val="28"/>
        </w:rPr>
        <w:t xml:space="preserve"> </w:t>
      </w:r>
      <w:proofErr w:type="spellStart"/>
      <w:r w:rsidRPr="00BD15B7">
        <w:rPr>
          <w:color w:val="000000"/>
          <w:sz w:val="28"/>
          <w:szCs w:val="28"/>
        </w:rPr>
        <w:t>помилок</w:t>
      </w:r>
      <w:proofErr w:type="spellEnd"/>
      <w:r w:rsidRPr="00BD15B7">
        <w:rPr>
          <w:color w:val="000000"/>
          <w:sz w:val="28"/>
          <w:szCs w:val="28"/>
        </w:rPr>
        <w:t xml:space="preserve"> та </w:t>
      </w:r>
      <w:proofErr w:type="spellStart"/>
      <w:r w:rsidRPr="00BD15B7">
        <w:rPr>
          <w:color w:val="000000"/>
          <w:sz w:val="28"/>
          <w:szCs w:val="28"/>
        </w:rPr>
        <w:t>повідомлень</w:t>
      </w:r>
      <w:proofErr w:type="spellEnd"/>
      <w:r w:rsidRPr="00BD15B7">
        <w:rPr>
          <w:color w:val="000000"/>
          <w:sz w:val="28"/>
          <w:szCs w:val="28"/>
        </w:rPr>
        <w:t xml:space="preserve"> бота.</w:t>
      </w:r>
    </w:p>
    <w:p w14:paraId="7FC67BB0" w14:textId="77777777" w:rsidR="00BD15B7" w:rsidRPr="00BD15B7" w:rsidRDefault="00BD15B7" w:rsidP="00BD15B7">
      <w:pPr>
        <w:widowControl w:val="0"/>
        <w:rPr>
          <w:color w:val="000000"/>
          <w:sz w:val="28"/>
          <w:szCs w:val="28"/>
        </w:rPr>
      </w:pPr>
      <w:r w:rsidRPr="00BD15B7">
        <w:rPr>
          <w:color w:val="000000"/>
          <w:sz w:val="28"/>
          <w:szCs w:val="28"/>
        </w:rPr>
        <w:t xml:space="preserve">6.Реалізувати код для </w:t>
      </w:r>
      <w:proofErr w:type="spellStart"/>
      <w:r w:rsidRPr="00BD15B7">
        <w:rPr>
          <w:color w:val="000000"/>
          <w:sz w:val="28"/>
          <w:szCs w:val="28"/>
        </w:rPr>
        <w:t>обробки</w:t>
      </w:r>
      <w:proofErr w:type="spellEnd"/>
      <w:r w:rsidRPr="00BD15B7">
        <w:rPr>
          <w:color w:val="000000"/>
          <w:sz w:val="28"/>
          <w:szCs w:val="28"/>
        </w:rPr>
        <w:t xml:space="preserve"> команд (</w:t>
      </w:r>
      <w:proofErr w:type="spellStart"/>
      <w:r w:rsidRPr="00BD15B7">
        <w:rPr>
          <w:color w:val="000000"/>
          <w:sz w:val="28"/>
          <w:szCs w:val="28"/>
        </w:rPr>
        <w:t>наприклад</w:t>
      </w:r>
      <w:proofErr w:type="spellEnd"/>
      <w:r w:rsidRPr="00BD15B7">
        <w:rPr>
          <w:color w:val="000000"/>
          <w:sz w:val="28"/>
          <w:szCs w:val="28"/>
        </w:rPr>
        <w:t>, /</w:t>
      </w:r>
      <w:proofErr w:type="spellStart"/>
      <w:r w:rsidRPr="00BD15B7">
        <w:rPr>
          <w:color w:val="000000"/>
          <w:sz w:val="28"/>
          <w:szCs w:val="28"/>
        </w:rPr>
        <w:t>start</w:t>
      </w:r>
      <w:proofErr w:type="spellEnd"/>
      <w:r w:rsidRPr="00BD15B7">
        <w:rPr>
          <w:color w:val="000000"/>
          <w:sz w:val="28"/>
          <w:szCs w:val="28"/>
        </w:rPr>
        <w:t>, /</w:t>
      </w:r>
      <w:proofErr w:type="spellStart"/>
      <w:r w:rsidRPr="00BD15B7">
        <w:rPr>
          <w:color w:val="000000"/>
          <w:sz w:val="28"/>
          <w:szCs w:val="28"/>
        </w:rPr>
        <w:t>help</w:t>
      </w:r>
      <w:proofErr w:type="spellEnd"/>
      <w:r w:rsidRPr="00BD15B7">
        <w:rPr>
          <w:color w:val="000000"/>
          <w:sz w:val="28"/>
          <w:szCs w:val="28"/>
        </w:rPr>
        <w:t xml:space="preserve"> </w:t>
      </w:r>
      <w:proofErr w:type="spellStart"/>
      <w:r w:rsidRPr="00BD15B7">
        <w:rPr>
          <w:color w:val="000000"/>
          <w:sz w:val="28"/>
          <w:szCs w:val="28"/>
        </w:rPr>
        <w:t>тощо</w:t>
      </w:r>
      <w:proofErr w:type="spellEnd"/>
      <w:r w:rsidRPr="00BD15B7">
        <w:rPr>
          <w:color w:val="000000"/>
          <w:sz w:val="28"/>
          <w:szCs w:val="28"/>
        </w:rPr>
        <w:t xml:space="preserve"> на </w:t>
      </w:r>
      <w:proofErr w:type="spellStart"/>
      <w:r w:rsidRPr="00BD15B7">
        <w:rPr>
          <w:color w:val="000000"/>
          <w:sz w:val="28"/>
          <w:szCs w:val="28"/>
        </w:rPr>
        <w:t>власний</w:t>
      </w:r>
      <w:proofErr w:type="spellEnd"/>
      <w:r w:rsidRPr="00BD15B7">
        <w:rPr>
          <w:color w:val="000000"/>
          <w:sz w:val="28"/>
          <w:szCs w:val="28"/>
        </w:rPr>
        <w:t xml:space="preserve"> </w:t>
      </w:r>
      <w:proofErr w:type="spellStart"/>
      <w:r w:rsidRPr="00BD15B7">
        <w:rPr>
          <w:color w:val="000000"/>
          <w:sz w:val="28"/>
          <w:szCs w:val="28"/>
        </w:rPr>
        <w:t>розсуд</w:t>
      </w:r>
      <w:proofErr w:type="spellEnd"/>
      <w:r w:rsidRPr="00BD15B7">
        <w:rPr>
          <w:color w:val="000000"/>
          <w:sz w:val="28"/>
          <w:szCs w:val="28"/>
        </w:rPr>
        <w:t xml:space="preserve">), </w:t>
      </w:r>
      <w:proofErr w:type="spellStart"/>
      <w:r w:rsidRPr="00BD15B7">
        <w:rPr>
          <w:color w:val="000000"/>
          <w:sz w:val="28"/>
          <w:szCs w:val="28"/>
        </w:rPr>
        <w:t>які</w:t>
      </w:r>
      <w:proofErr w:type="spellEnd"/>
      <w:r w:rsidRPr="00BD15B7">
        <w:rPr>
          <w:color w:val="000000"/>
          <w:sz w:val="28"/>
          <w:szCs w:val="28"/>
        </w:rPr>
        <w:t xml:space="preserve"> </w:t>
      </w:r>
      <w:proofErr w:type="spellStart"/>
      <w:r w:rsidRPr="00BD15B7">
        <w:rPr>
          <w:color w:val="000000"/>
          <w:sz w:val="28"/>
          <w:szCs w:val="28"/>
        </w:rPr>
        <w:t>керують</w:t>
      </w:r>
      <w:proofErr w:type="spellEnd"/>
      <w:r w:rsidRPr="00BD15B7">
        <w:rPr>
          <w:color w:val="000000"/>
          <w:sz w:val="28"/>
          <w:szCs w:val="28"/>
        </w:rPr>
        <w:t xml:space="preserve"> </w:t>
      </w:r>
      <w:proofErr w:type="spellStart"/>
      <w:r w:rsidRPr="00BD15B7">
        <w:rPr>
          <w:color w:val="000000"/>
          <w:sz w:val="28"/>
          <w:szCs w:val="28"/>
        </w:rPr>
        <w:t>логікою</w:t>
      </w:r>
      <w:proofErr w:type="spellEnd"/>
      <w:r w:rsidRPr="00BD15B7">
        <w:rPr>
          <w:color w:val="000000"/>
          <w:sz w:val="28"/>
          <w:szCs w:val="28"/>
        </w:rPr>
        <w:t xml:space="preserve"> </w:t>
      </w:r>
      <w:proofErr w:type="spellStart"/>
      <w:r w:rsidRPr="00BD15B7">
        <w:rPr>
          <w:color w:val="000000"/>
          <w:sz w:val="28"/>
          <w:szCs w:val="28"/>
        </w:rPr>
        <w:t>роботи</w:t>
      </w:r>
      <w:proofErr w:type="spellEnd"/>
      <w:r w:rsidRPr="00BD15B7">
        <w:rPr>
          <w:color w:val="000000"/>
          <w:sz w:val="28"/>
          <w:szCs w:val="28"/>
        </w:rPr>
        <w:t xml:space="preserve"> чат-бота.</w:t>
      </w:r>
    </w:p>
    <w:p w14:paraId="7C840219" w14:textId="77777777" w:rsidR="00BD15B7" w:rsidRPr="00BD15B7" w:rsidRDefault="00BD15B7" w:rsidP="00BD15B7">
      <w:pPr>
        <w:widowControl w:val="0"/>
        <w:rPr>
          <w:color w:val="000000"/>
          <w:sz w:val="28"/>
          <w:szCs w:val="28"/>
        </w:rPr>
      </w:pPr>
      <w:r w:rsidRPr="00BD15B7">
        <w:rPr>
          <w:color w:val="000000"/>
          <w:sz w:val="28"/>
          <w:szCs w:val="28"/>
        </w:rPr>
        <w:t xml:space="preserve">7.Реалізувати код </w:t>
      </w:r>
      <w:proofErr w:type="spellStart"/>
      <w:r w:rsidRPr="00BD15B7">
        <w:rPr>
          <w:color w:val="000000"/>
          <w:sz w:val="28"/>
          <w:szCs w:val="28"/>
        </w:rPr>
        <w:t>надсилання</w:t>
      </w:r>
      <w:proofErr w:type="spellEnd"/>
      <w:r w:rsidRPr="00BD15B7">
        <w:rPr>
          <w:color w:val="000000"/>
          <w:sz w:val="28"/>
          <w:szCs w:val="28"/>
        </w:rPr>
        <w:t xml:space="preserve"> </w:t>
      </w:r>
      <w:proofErr w:type="spellStart"/>
      <w:r w:rsidRPr="00BD15B7">
        <w:rPr>
          <w:color w:val="000000"/>
          <w:sz w:val="28"/>
          <w:szCs w:val="28"/>
        </w:rPr>
        <w:t>повідомлень</w:t>
      </w:r>
      <w:proofErr w:type="spellEnd"/>
      <w:r w:rsidRPr="00BD15B7">
        <w:rPr>
          <w:color w:val="000000"/>
          <w:sz w:val="28"/>
          <w:szCs w:val="28"/>
        </w:rPr>
        <w:t xml:space="preserve"> </w:t>
      </w:r>
      <w:proofErr w:type="spellStart"/>
      <w:r w:rsidRPr="00BD15B7">
        <w:rPr>
          <w:color w:val="000000"/>
          <w:sz w:val="28"/>
          <w:szCs w:val="28"/>
        </w:rPr>
        <w:t>користувачу</w:t>
      </w:r>
      <w:proofErr w:type="spellEnd"/>
      <w:r w:rsidRPr="00BD15B7">
        <w:rPr>
          <w:color w:val="000000"/>
          <w:sz w:val="28"/>
          <w:szCs w:val="28"/>
        </w:rPr>
        <w:t xml:space="preserve"> та </w:t>
      </w:r>
      <w:proofErr w:type="spellStart"/>
      <w:r w:rsidRPr="00BD15B7">
        <w:rPr>
          <w:color w:val="000000"/>
          <w:sz w:val="28"/>
          <w:szCs w:val="28"/>
        </w:rPr>
        <w:t>обробки</w:t>
      </w:r>
      <w:proofErr w:type="spellEnd"/>
      <w:r w:rsidRPr="00BD15B7">
        <w:rPr>
          <w:color w:val="000000"/>
          <w:sz w:val="28"/>
          <w:szCs w:val="28"/>
        </w:rPr>
        <w:t xml:space="preserve"> </w:t>
      </w:r>
      <w:proofErr w:type="spellStart"/>
      <w:r w:rsidRPr="00BD15B7">
        <w:rPr>
          <w:color w:val="000000"/>
          <w:sz w:val="28"/>
          <w:szCs w:val="28"/>
        </w:rPr>
        <w:t>повідомлень</w:t>
      </w:r>
      <w:proofErr w:type="spellEnd"/>
      <w:r w:rsidRPr="00BD15B7">
        <w:rPr>
          <w:color w:val="000000"/>
          <w:sz w:val="28"/>
          <w:szCs w:val="28"/>
        </w:rPr>
        <w:t xml:space="preserve">, </w:t>
      </w:r>
      <w:proofErr w:type="spellStart"/>
      <w:r w:rsidRPr="00BD15B7">
        <w:rPr>
          <w:color w:val="000000"/>
          <w:sz w:val="28"/>
          <w:szCs w:val="28"/>
        </w:rPr>
        <w:t>які</w:t>
      </w:r>
      <w:proofErr w:type="spellEnd"/>
      <w:r w:rsidRPr="00BD15B7">
        <w:rPr>
          <w:color w:val="000000"/>
          <w:sz w:val="28"/>
          <w:szCs w:val="28"/>
        </w:rPr>
        <w:t xml:space="preserve"> </w:t>
      </w:r>
      <w:proofErr w:type="spellStart"/>
      <w:r w:rsidRPr="00BD15B7">
        <w:rPr>
          <w:color w:val="000000"/>
          <w:sz w:val="28"/>
          <w:szCs w:val="28"/>
        </w:rPr>
        <w:t>надходять</w:t>
      </w:r>
      <w:proofErr w:type="spellEnd"/>
      <w:r w:rsidRPr="00BD15B7">
        <w:rPr>
          <w:color w:val="000000"/>
          <w:sz w:val="28"/>
          <w:szCs w:val="28"/>
        </w:rPr>
        <w:t xml:space="preserve"> </w:t>
      </w:r>
      <w:proofErr w:type="spellStart"/>
      <w:r w:rsidRPr="00BD15B7">
        <w:rPr>
          <w:color w:val="000000"/>
          <w:sz w:val="28"/>
          <w:szCs w:val="28"/>
        </w:rPr>
        <w:t>від</w:t>
      </w:r>
      <w:proofErr w:type="spellEnd"/>
      <w:r w:rsidRPr="00BD15B7">
        <w:rPr>
          <w:color w:val="000000"/>
          <w:sz w:val="28"/>
          <w:szCs w:val="28"/>
        </w:rPr>
        <w:t xml:space="preserve"> </w:t>
      </w:r>
      <w:proofErr w:type="spellStart"/>
      <w:r w:rsidRPr="00BD15B7">
        <w:rPr>
          <w:color w:val="000000"/>
          <w:sz w:val="28"/>
          <w:szCs w:val="28"/>
        </w:rPr>
        <w:t>користувача</w:t>
      </w:r>
      <w:proofErr w:type="spellEnd"/>
      <w:r w:rsidRPr="00BD15B7">
        <w:rPr>
          <w:color w:val="000000"/>
          <w:sz w:val="28"/>
          <w:szCs w:val="28"/>
        </w:rPr>
        <w:t>.</w:t>
      </w:r>
    </w:p>
    <w:p w14:paraId="4BAC6DDC" w14:textId="77777777" w:rsidR="00BD15B7" w:rsidRDefault="00BD15B7" w:rsidP="00BD15B7">
      <w:pPr>
        <w:widowControl w:val="0"/>
        <w:rPr>
          <w:color w:val="000000"/>
          <w:sz w:val="28"/>
          <w:szCs w:val="28"/>
          <w:lang w:val="uk-UA"/>
        </w:rPr>
      </w:pPr>
      <w:r w:rsidRPr="00BD15B7">
        <w:rPr>
          <w:color w:val="000000"/>
          <w:sz w:val="28"/>
          <w:szCs w:val="28"/>
        </w:rPr>
        <w:t xml:space="preserve">8.Використовувати </w:t>
      </w:r>
      <w:proofErr w:type="spellStart"/>
      <w:r w:rsidRPr="00BD15B7">
        <w:rPr>
          <w:color w:val="000000"/>
          <w:sz w:val="28"/>
          <w:szCs w:val="28"/>
        </w:rPr>
        <w:t>асинхронні</w:t>
      </w:r>
      <w:proofErr w:type="spellEnd"/>
      <w:r w:rsidRPr="00BD15B7">
        <w:rPr>
          <w:color w:val="000000"/>
          <w:sz w:val="28"/>
          <w:szCs w:val="28"/>
        </w:rPr>
        <w:t xml:space="preserve"> </w:t>
      </w:r>
      <w:proofErr w:type="spellStart"/>
      <w:r w:rsidRPr="00BD15B7">
        <w:rPr>
          <w:color w:val="000000"/>
          <w:sz w:val="28"/>
          <w:szCs w:val="28"/>
        </w:rPr>
        <w:t>методи</w:t>
      </w:r>
      <w:proofErr w:type="spellEnd"/>
      <w:r w:rsidRPr="00BD15B7">
        <w:rPr>
          <w:color w:val="000000"/>
          <w:sz w:val="28"/>
          <w:szCs w:val="28"/>
        </w:rPr>
        <w:t xml:space="preserve"> для </w:t>
      </w:r>
      <w:proofErr w:type="spellStart"/>
      <w:r w:rsidRPr="00BD15B7">
        <w:rPr>
          <w:color w:val="000000"/>
          <w:sz w:val="28"/>
          <w:szCs w:val="28"/>
        </w:rPr>
        <w:t>мережної</w:t>
      </w:r>
      <w:proofErr w:type="spellEnd"/>
      <w:r w:rsidRPr="00BD15B7">
        <w:rPr>
          <w:color w:val="000000"/>
          <w:sz w:val="28"/>
          <w:szCs w:val="28"/>
        </w:rPr>
        <w:t xml:space="preserve"> </w:t>
      </w:r>
      <w:proofErr w:type="spellStart"/>
      <w:r w:rsidRPr="00BD15B7">
        <w:rPr>
          <w:color w:val="000000"/>
          <w:sz w:val="28"/>
          <w:szCs w:val="28"/>
        </w:rPr>
        <w:t>взаємодії</w:t>
      </w:r>
      <w:proofErr w:type="spellEnd"/>
      <w:r w:rsidRPr="00BD15B7">
        <w:rPr>
          <w:color w:val="000000"/>
          <w:sz w:val="28"/>
          <w:szCs w:val="28"/>
        </w:rPr>
        <w:t xml:space="preserve"> та </w:t>
      </w:r>
      <w:proofErr w:type="spellStart"/>
      <w:r w:rsidRPr="00BD15B7">
        <w:rPr>
          <w:color w:val="000000"/>
          <w:sz w:val="28"/>
          <w:szCs w:val="28"/>
        </w:rPr>
        <w:t>виконання</w:t>
      </w:r>
      <w:proofErr w:type="spellEnd"/>
      <w:r w:rsidRPr="00BD15B7">
        <w:rPr>
          <w:color w:val="000000"/>
          <w:sz w:val="28"/>
          <w:szCs w:val="28"/>
        </w:rPr>
        <w:t xml:space="preserve"> </w:t>
      </w:r>
      <w:proofErr w:type="spellStart"/>
      <w:r w:rsidRPr="00BD15B7">
        <w:rPr>
          <w:color w:val="000000"/>
          <w:sz w:val="28"/>
          <w:szCs w:val="28"/>
        </w:rPr>
        <w:t>тривалих</w:t>
      </w:r>
      <w:proofErr w:type="spellEnd"/>
      <w:r w:rsidRPr="00BD15B7">
        <w:rPr>
          <w:color w:val="000000"/>
          <w:sz w:val="28"/>
          <w:szCs w:val="28"/>
        </w:rPr>
        <w:t xml:space="preserve"> </w:t>
      </w:r>
      <w:proofErr w:type="spellStart"/>
      <w:r w:rsidRPr="00BD15B7">
        <w:rPr>
          <w:color w:val="000000"/>
          <w:sz w:val="28"/>
          <w:szCs w:val="28"/>
        </w:rPr>
        <w:t>операцій</w:t>
      </w:r>
      <w:proofErr w:type="spellEnd"/>
      <w:r w:rsidRPr="00BD15B7">
        <w:rPr>
          <w:color w:val="000000"/>
          <w:sz w:val="28"/>
          <w:szCs w:val="28"/>
        </w:rPr>
        <w:t xml:space="preserve"> (</w:t>
      </w:r>
      <w:proofErr w:type="spellStart"/>
      <w:r w:rsidRPr="00BD15B7">
        <w:rPr>
          <w:color w:val="000000"/>
          <w:sz w:val="28"/>
          <w:szCs w:val="28"/>
        </w:rPr>
        <w:t>наприклад</w:t>
      </w:r>
      <w:proofErr w:type="spellEnd"/>
      <w:r w:rsidRPr="00BD15B7">
        <w:rPr>
          <w:color w:val="000000"/>
          <w:sz w:val="28"/>
          <w:szCs w:val="28"/>
        </w:rPr>
        <w:t xml:space="preserve">, </w:t>
      </w:r>
      <w:proofErr w:type="spellStart"/>
      <w:r w:rsidRPr="00BD15B7">
        <w:rPr>
          <w:color w:val="000000"/>
          <w:sz w:val="28"/>
          <w:szCs w:val="28"/>
        </w:rPr>
        <w:t>запити</w:t>
      </w:r>
      <w:proofErr w:type="spellEnd"/>
      <w:r w:rsidRPr="00BD15B7">
        <w:rPr>
          <w:color w:val="000000"/>
          <w:sz w:val="28"/>
          <w:szCs w:val="28"/>
        </w:rPr>
        <w:t xml:space="preserve"> до </w:t>
      </w:r>
      <w:proofErr w:type="spellStart"/>
      <w:r w:rsidRPr="00BD15B7">
        <w:rPr>
          <w:color w:val="000000"/>
          <w:sz w:val="28"/>
          <w:szCs w:val="28"/>
        </w:rPr>
        <w:t>стороннього</w:t>
      </w:r>
      <w:proofErr w:type="spellEnd"/>
      <w:r w:rsidRPr="00BD15B7">
        <w:rPr>
          <w:color w:val="000000"/>
          <w:sz w:val="28"/>
          <w:szCs w:val="28"/>
        </w:rPr>
        <w:t xml:space="preserve"> API).</w:t>
      </w:r>
    </w:p>
    <w:p w14:paraId="6B517F59" w14:textId="4FE68113" w:rsidR="000B48EB" w:rsidRPr="0048457A" w:rsidRDefault="00BD15B7" w:rsidP="00BD15B7">
      <w:pPr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9.</w:t>
      </w:r>
      <w:proofErr w:type="spellStart"/>
      <w:r w:rsidR="0048457A" w:rsidRPr="0048457A">
        <w:rPr>
          <w:color w:val="000000"/>
          <w:sz w:val="28"/>
          <w:szCs w:val="28"/>
        </w:rPr>
        <w:t>Протестувати</w:t>
      </w:r>
      <w:proofErr w:type="spellEnd"/>
      <w:r w:rsidR="0048457A" w:rsidRPr="0048457A">
        <w:rPr>
          <w:color w:val="000000"/>
          <w:sz w:val="28"/>
          <w:szCs w:val="28"/>
        </w:rPr>
        <w:t xml:space="preserve"> бота на </w:t>
      </w:r>
      <w:proofErr w:type="spellStart"/>
      <w:r w:rsidR="0048457A" w:rsidRPr="0048457A">
        <w:rPr>
          <w:color w:val="000000"/>
          <w:sz w:val="28"/>
          <w:szCs w:val="28"/>
        </w:rPr>
        <w:t>локальній</w:t>
      </w:r>
      <w:proofErr w:type="spellEnd"/>
      <w:r w:rsidR="0048457A" w:rsidRPr="0048457A">
        <w:rPr>
          <w:color w:val="000000"/>
          <w:sz w:val="28"/>
          <w:szCs w:val="28"/>
        </w:rPr>
        <w:t xml:space="preserve"> </w:t>
      </w:r>
      <w:proofErr w:type="spellStart"/>
      <w:r w:rsidR="0048457A" w:rsidRPr="0048457A">
        <w:rPr>
          <w:color w:val="000000"/>
          <w:sz w:val="28"/>
          <w:szCs w:val="28"/>
        </w:rPr>
        <w:t>машині</w:t>
      </w:r>
      <w:proofErr w:type="spellEnd"/>
      <w:r w:rsidR="0048457A" w:rsidRPr="0048457A">
        <w:rPr>
          <w:color w:val="000000"/>
          <w:sz w:val="28"/>
          <w:szCs w:val="28"/>
        </w:rPr>
        <w:t xml:space="preserve"> та/</w:t>
      </w:r>
      <w:proofErr w:type="spellStart"/>
      <w:r w:rsidR="0048457A" w:rsidRPr="0048457A">
        <w:rPr>
          <w:color w:val="000000"/>
          <w:sz w:val="28"/>
          <w:szCs w:val="28"/>
        </w:rPr>
        <w:t>або</w:t>
      </w:r>
      <w:proofErr w:type="spellEnd"/>
      <w:r w:rsidR="0048457A" w:rsidRPr="0048457A">
        <w:rPr>
          <w:color w:val="000000"/>
          <w:sz w:val="28"/>
          <w:szCs w:val="28"/>
        </w:rPr>
        <w:t xml:space="preserve"> </w:t>
      </w:r>
      <w:proofErr w:type="spellStart"/>
      <w:r w:rsidR="0048457A" w:rsidRPr="0048457A">
        <w:rPr>
          <w:color w:val="000000"/>
          <w:sz w:val="28"/>
          <w:szCs w:val="28"/>
        </w:rPr>
        <w:t>розгорнутого</w:t>
      </w:r>
      <w:proofErr w:type="spellEnd"/>
      <w:r w:rsidR="0048457A" w:rsidRPr="0048457A">
        <w:rPr>
          <w:color w:val="000000"/>
          <w:sz w:val="28"/>
          <w:szCs w:val="28"/>
        </w:rPr>
        <w:t xml:space="preserve"> на хостингу.</w:t>
      </w:r>
    </w:p>
    <w:p w14:paraId="669CC2F5" w14:textId="79598412" w:rsidR="00FB6935" w:rsidRPr="00562E95" w:rsidRDefault="00FB6935" w:rsidP="00E30BBD">
      <w:pPr>
        <w:widowControl w:val="0"/>
        <w:rPr>
          <w:sz w:val="28"/>
          <w:szCs w:val="28"/>
          <w:lang w:val="uk-UA"/>
        </w:rPr>
      </w:pPr>
      <w:r w:rsidRPr="00562E95">
        <w:rPr>
          <w:sz w:val="28"/>
          <w:szCs w:val="28"/>
          <w:lang w:val="uk-UA"/>
        </w:rPr>
        <w:br w:type="page"/>
      </w:r>
    </w:p>
    <w:p w14:paraId="1A0DAD78" w14:textId="6990DE51" w:rsidR="00962375" w:rsidRDefault="00962375" w:rsidP="008F45ED">
      <w:pPr>
        <w:widowControl w:val="0"/>
        <w:ind w:firstLine="0"/>
        <w:jc w:val="center"/>
        <w:rPr>
          <w:b/>
          <w:bCs/>
          <w:sz w:val="28"/>
          <w:szCs w:val="28"/>
          <w:lang w:val="uk-UA"/>
        </w:rPr>
      </w:pPr>
      <w:r w:rsidRPr="009A41B6">
        <w:rPr>
          <w:b/>
          <w:bCs/>
          <w:sz w:val="28"/>
          <w:szCs w:val="28"/>
          <w:lang w:val="uk-UA"/>
        </w:rPr>
        <w:lastRenderedPageBreak/>
        <w:t>ВИКОНАННЯ ЗАВДАННЯ</w:t>
      </w:r>
    </w:p>
    <w:p w14:paraId="75ADB638" w14:textId="77777777" w:rsidR="003F59F0" w:rsidRDefault="003F59F0" w:rsidP="008F45ED">
      <w:pPr>
        <w:widowControl w:val="0"/>
        <w:ind w:firstLine="0"/>
        <w:jc w:val="center"/>
        <w:rPr>
          <w:b/>
          <w:bCs/>
          <w:sz w:val="28"/>
          <w:szCs w:val="28"/>
          <w:lang w:val="uk-UA"/>
        </w:rPr>
      </w:pPr>
    </w:p>
    <w:p w14:paraId="14FBD9D3" w14:textId="7EB96FA0" w:rsidR="00B50697" w:rsidRPr="00C03FB3" w:rsidRDefault="001B13F9" w:rsidP="00B50697">
      <w:pPr>
        <w:widowControl w:val="0"/>
        <w:ind w:firstLine="0"/>
        <w:jc w:val="center"/>
        <w:rPr>
          <w:rFonts w:eastAsiaTheme="minorEastAsia"/>
          <w:sz w:val="28"/>
          <w:szCs w:val="28"/>
          <w:lang w:val="uk-UA" w:eastAsia="ja-JP"/>
        </w:rPr>
      </w:pPr>
      <w:r w:rsidRPr="0048457A">
        <w:rPr>
          <w:sz w:val="28"/>
          <w:szCs w:val="28"/>
          <w:lang w:val="uk-UA"/>
        </w:rPr>
        <w:t xml:space="preserve">У </w:t>
      </w:r>
      <w:r w:rsidRPr="001B13F9">
        <w:rPr>
          <w:sz w:val="28"/>
          <w:szCs w:val="28"/>
          <w:lang w:val="en-AU"/>
        </w:rPr>
        <w:t>Telegram</w:t>
      </w:r>
      <w:r w:rsidRPr="0048457A">
        <w:rPr>
          <w:sz w:val="28"/>
          <w:szCs w:val="28"/>
          <w:lang w:val="uk-UA"/>
        </w:rPr>
        <w:t xml:space="preserve"> зна</w:t>
      </w:r>
      <w:r>
        <w:rPr>
          <w:sz w:val="28"/>
          <w:szCs w:val="28"/>
          <w:lang w:val="uk-UA"/>
        </w:rPr>
        <w:t>ходимо</w:t>
      </w:r>
      <w:r w:rsidRPr="0048457A">
        <w:rPr>
          <w:sz w:val="28"/>
          <w:szCs w:val="28"/>
          <w:lang w:val="uk-UA"/>
        </w:rPr>
        <w:t xml:space="preserve"> спеціальний вбудований бот </w:t>
      </w:r>
      <w:proofErr w:type="spellStart"/>
      <w:r w:rsidRPr="001B13F9">
        <w:rPr>
          <w:sz w:val="28"/>
          <w:szCs w:val="28"/>
          <w:lang w:val="en-AU"/>
        </w:rPr>
        <w:t>BotFather</w:t>
      </w:r>
      <w:proofErr w:type="spellEnd"/>
      <w:r w:rsidRPr="0048457A">
        <w:rPr>
          <w:sz w:val="28"/>
          <w:szCs w:val="28"/>
          <w:lang w:val="uk-UA"/>
        </w:rPr>
        <w:t>, в якому за допомогою команди /</w:t>
      </w:r>
      <w:proofErr w:type="spellStart"/>
      <w:r w:rsidRPr="001B13F9">
        <w:rPr>
          <w:sz w:val="28"/>
          <w:szCs w:val="28"/>
          <w:lang w:val="en-AU"/>
        </w:rPr>
        <w:t>newbot</w:t>
      </w:r>
      <w:proofErr w:type="spellEnd"/>
      <w:r w:rsidRPr="0048457A">
        <w:rPr>
          <w:sz w:val="28"/>
          <w:szCs w:val="28"/>
          <w:lang w:val="uk-UA"/>
        </w:rPr>
        <w:t xml:space="preserve"> створ</w:t>
      </w:r>
      <w:r w:rsidR="0048457A">
        <w:rPr>
          <w:sz w:val="28"/>
          <w:szCs w:val="28"/>
          <w:lang w:val="uk-UA"/>
        </w:rPr>
        <w:t>юємо</w:t>
      </w:r>
      <w:r w:rsidRPr="0048457A">
        <w:rPr>
          <w:sz w:val="28"/>
          <w:szCs w:val="28"/>
          <w:lang w:val="uk-UA"/>
        </w:rPr>
        <w:t xml:space="preserve"> власн</w:t>
      </w:r>
      <w:r w:rsidR="0048457A">
        <w:rPr>
          <w:sz w:val="28"/>
          <w:szCs w:val="28"/>
          <w:lang w:val="uk-UA"/>
        </w:rPr>
        <w:t>ого</w:t>
      </w:r>
      <w:r w:rsidRPr="0048457A">
        <w:rPr>
          <w:sz w:val="28"/>
          <w:szCs w:val="28"/>
          <w:lang w:val="uk-UA"/>
        </w:rPr>
        <w:t xml:space="preserve"> чат-бот</w:t>
      </w:r>
      <w:r w:rsidR="0048457A">
        <w:rPr>
          <w:sz w:val="28"/>
          <w:szCs w:val="28"/>
          <w:lang w:val="uk-UA"/>
        </w:rPr>
        <w:t>а</w:t>
      </w:r>
      <w:r w:rsidRPr="0048457A">
        <w:rPr>
          <w:sz w:val="28"/>
          <w:szCs w:val="28"/>
          <w:lang w:val="uk-UA"/>
        </w:rPr>
        <w:t xml:space="preserve"> та отрим</w:t>
      </w:r>
      <w:r w:rsidR="0048457A">
        <w:rPr>
          <w:sz w:val="28"/>
          <w:szCs w:val="28"/>
          <w:lang w:val="uk-UA"/>
        </w:rPr>
        <w:t>уємо</w:t>
      </w:r>
      <w:r w:rsidRPr="0048457A">
        <w:rPr>
          <w:sz w:val="28"/>
          <w:szCs w:val="28"/>
          <w:lang w:val="uk-UA"/>
        </w:rPr>
        <w:t xml:space="preserve"> його </w:t>
      </w:r>
      <w:r w:rsidRPr="001B13F9">
        <w:rPr>
          <w:sz w:val="28"/>
          <w:szCs w:val="28"/>
          <w:lang w:val="en-AU"/>
        </w:rPr>
        <w:t>API</w:t>
      </w:r>
      <w:r w:rsidRPr="0048457A">
        <w:rPr>
          <w:sz w:val="28"/>
          <w:szCs w:val="28"/>
          <w:lang w:val="uk-UA"/>
        </w:rPr>
        <w:t>-</w:t>
      </w:r>
      <w:r w:rsidRPr="001B13F9">
        <w:rPr>
          <w:sz w:val="28"/>
          <w:szCs w:val="28"/>
          <w:lang w:val="en-AU"/>
        </w:rPr>
        <w:t>Token</w:t>
      </w:r>
      <w:r w:rsidRPr="0048457A">
        <w:rPr>
          <w:sz w:val="28"/>
          <w:szCs w:val="28"/>
          <w:lang w:val="uk-UA"/>
        </w:rPr>
        <w:t>.</w:t>
      </w:r>
      <w:r w:rsidR="0048457A">
        <w:rPr>
          <w:sz w:val="28"/>
          <w:szCs w:val="28"/>
          <w:lang w:val="uk-UA"/>
        </w:rPr>
        <w:t xml:space="preserve"> </w:t>
      </w:r>
      <w:r w:rsidR="0048457A" w:rsidRPr="00C03FB3">
        <w:rPr>
          <w:sz w:val="28"/>
          <w:szCs w:val="28"/>
          <w:lang w:val="uk-UA"/>
        </w:rPr>
        <w:t>(</w:t>
      </w:r>
      <w:r w:rsidR="0048457A">
        <w:rPr>
          <w:sz w:val="28"/>
          <w:szCs w:val="28"/>
          <w:lang w:val="uk-UA"/>
        </w:rPr>
        <w:t>Рис. 1</w:t>
      </w:r>
      <w:r w:rsidR="0048457A" w:rsidRPr="00C03FB3">
        <w:rPr>
          <w:sz w:val="28"/>
          <w:szCs w:val="28"/>
          <w:lang w:val="uk-UA"/>
        </w:rPr>
        <w:t>)</w:t>
      </w:r>
    </w:p>
    <w:p w14:paraId="30F66BE3" w14:textId="77777777" w:rsidR="001B13F9" w:rsidRPr="0048457A" w:rsidRDefault="001B13F9" w:rsidP="00B50697">
      <w:pPr>
        <w:widowControl w:val="0"/>
        <w:ind w:firstLine="0"/>
        <w:jc w:val="center"/>
        <w:rPr>
          <w:sz w:val="28"/>
          <w:szCs w:val="28"/>
          <w:lang w:val="uk-UA"/>
        </w:rPr>
      </w:pPr>
    </w:p>
    <w:p w14:paraId="346EA4FF" w14:textId="1BDC0F07" w:rsidR="0048457A" w:rsidRPr="00C03FB3" w:rsidRDefault="00C03FB3" w:rsidP="00B50697">
      <w:pPr>
        <w:widowControl w:val="0"/>
        <w:ind w:firstLine="0"/>
        <w:jc w:val="center"/>
        <w:rPr>
          <w:sz w:val="28"/>
          <w:szCs w:val="28"/>
          <w:lang w:val="uk-UA"/>
        </w:rPr>
      </w:pPr>
      <w:r w:rsidRPr="00C03FB3">
        <w:rPr>
          <w:noProof/>
          <w:sz w:val="28"/>
          <w:szCs w:val="28"/>
          <w:lang w:val="uk-UA"/>
        </w:rPr>
        <w:drawing>
          <wp:inline distT="0" distB="0" distL="0" distR="0" wp14:anchorId="643951E3" wp14:editId="2EA13C58">
            <wp:extent cx="4458335" cy="6832397"/>
            <wp:effectExtent l="0" t="0" r="0" b="6985"/>
            <wp:docPr id="686968017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68017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 rotWithShape="1">
                    <a:blip r:embed="rId8"/>
                    <a:srcRect b="10027"/>
                    <a:stretch/>
                  </pic:blipFill>
                  <pic:spPr bwMode="auto">
                    <a:xfrm>
                      <a:off x="0" y="0"/>
                      <a:ext cx="4465206" cy="6842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2C2AF" w14:textId="2707FBBA" w:rsidR="0048457A" w:rsidRDefault="0048457A" w:rsidP="00B50697">
      <w:pPr>
        <w:widowControl w:val="0"/>
        <w:ind w:firstLine="0"/>
        <w:jc w:val="center"/>
        <w:rPr>
          <w:sz w:val="28"/>
          <w:szCs w:val="28"/>
          <w:lang w:val="en-AU"/>
        </w:rPr>
      </w:pPr>
      <w:r>
        <w:rPr>
          <w:sz w:val="28"/>
          <w:szCs w:val="28"/>
          <w:lang w:val="uk-UA"/>
        </w:rPr>
        <w:t xml:space="preserve">Рисунок 1 – Створення чат бота та отримання його </w:t>
      </w:r>
      <w:r w:rsidRPr="001B13F9">
        <w:rPr>
          <w:sz w:val="28"/>
          <w:szCs w:val="28"/>
          <w:lang w:val="en-AU"/>
        </w:rPr>
        <w:t>API</w:t>
      </w:r>
      <w:r w:rsidRPr="0048457A">
        <w:rPr>
          <w:sz w:val="28"/>
          <w:szCs w:val="28"/>
          <w:lang w:val="uk-UA"/>
        </w:rPr>
        <w:t>-</w:t>
      </w:r>
      <w:r w:rsidRPr="001B13F9">
        <w:rPr>
          <w:sz w:val="28"/>
          <w:szCs w:val="28"/>
          <w:lang w:val="en-AU"/>
        </w:rPr>
        <w:t>Token</w:t>
      </w:r>
    </w:p>
    <w:p w14:paraId="38AD90F6" w14:textId="759F009C" w:rsidR="00B776A4" w:rsidRDefault="00B776A4">
      <w:pPr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br w:type="page"/>
      </w:r>
    </w:p>
    <w:p w14:paraId="0C191B23" w14:textId="79156AFB" w:rsidR="0048457A" w:rsidRPr="00C91ED6" w:rsidRDefault="0048457A" w:rsidP="000E7AE3">
      <w:pPr>
        <w:widowControl w:val="0"/>
        <w:rPr>
          <w:color w:val="000000"/>
          <w:sz w:val="28"/>
          <w:szCs w:val="28"/>
          <w:lang w:val="en-AU"/>
        </w:rPr>
      </w:pPr>
      <w:r w:rsidRPr="000E7AE3">
        <w:rPr>
          <w:color w:val="000000"/>
          <w:sz w:val="28"/>
          <w:szCs w:val="28"/>
          <w:lang w:val="uk-UA"/>
        </w:rPr>
        <w:lastRenderedPageBreak/>
        <w:t>Створ</w:t>
      </w:r>
      <w:r w:rsidR="000E7AE3">
        <w:rPr>
          <w:color w:val="000000"/>
          <w:sz w:val="28"/>
          <w:szCs w:val="28"/>
          <w:lang w:val="uk-UA"/>
        </w:rPr>
        <w:t>юємо</w:t>
      </w:r>
      <w:r w:rsidRPr="000E7AE3">
        <w:rPr>
          <w:color w:val="000000"/>
          <w:sz w:val="28"/>
          <w:szCs w:val="28"/>
          <w:lang w:val="uk-UA"/>
        </w:rPr>
        <w:t xml:space="preserve"> новий проект</w:t>
      </w:r>
      <w:r w:rsidR="000E7AE3">
        <w:rPr>
          <w:color w:val="000000"/>
          <w:sz w:val="28"/>
          <w:szCs w:val="28"/>
          <w:lang w:val="uk-UA"/>
        </w:rPr>
        <w:t xml:space="preserve"> та налаштовуємо його</w:t>
      </w:r>
      <w:r w:rsidRPr="000E7AE3">
        <w:rPr>
          <w:color w:val="000000"/>
          <w:sz w:val="28"/>
          <w:szCs w:val="28"/>
          <w:lang w:val="uk-UA"/>
        </w:rPr>
        <w:t xml:space="preserve"> для роботи з </w:t>
      </w:r>
      <w:proofErr w:type="spellStart"/>
      <w:r w:rsidRPr="0048457A">
        <w:rPr>
          <w:color w:val="000000"/>
          <w:sz w:val="28"/>
          <w:szCs w:val="28"/>
        </w:rPr>
        <w:t>Telegram</w:t>
      </w:r>
      <w:proofErr w:type="spellEnd"/>
      <w:r w:rsidRPr="000E7AE3">
        <w:rPr>
          <w:color w:val="000000"/>
          <w:sz w:val="28"/>
          <w:szCs w:val="28"/>
          <w:lang w:val="uk-UA"/>
        </w:rPr>
        <w:t xml:space="preserve"> </w:t>
      </w:r>
      <w:r w:rsidRPr="0048457A">
        <w:rPr>
          <w:color w:val="000000"/>
          <w:sz w:val="28"/>
          <w:szCs w:val="28"/>
        </w:rPr>
        <w:t>API</w:t>
      </w:r>
      <w:r w:rsidRPr="000E7AE3">
        <w:rPr>
          <w:color w:val="000000"/>
          <w:sz w:val="28"/>
          <w:szCs w:val="28"/>
          <w:lang w:val="uk-UA"/>
        </w:rPr>
        <w:t xml:space="preserve"> (через менеджер </w:t>
      </w:r>
      <w:proofErr w:type="spellStart"/>
      <w:r w:rsidRPr="0048457A">
        <w:rPr>
          <w:color w:val="000000"/>
          <w:sz w:val="28"/>
          <w:szCs w:val="28"/>
        </w:rPr>
        <w:t>NuGet</w:t>
      </w:r>
      <w:proofErr w:type="spellEnd"/>
      <w:r w:rsidRPr="000E7AE3">
        <w:rPr>
          <w:color w:val="000000"/>
          <w:sz w:val="28"/>
          <w:szCs w:val="28"/>
          <w:lang w:val="uk-UA"/>
        </w:rPr>
        <w:t xml:space="preserve"> встанов</w:t>
      </w:r>
      <w:r w:rsidR="009455A8">
        <w:rPr>
          <w:color w:val="000000"/>
          <w:sz w:val="28"/>
          <w:szCs w:val="28"/>
          <w:lang w:val="uk-UA"/>
        </w:rPr>
        <w:t>люємо</w:t>
      </w:r>
      <w:r w:rsidRPr="000E7AE3">
        <w:rPr>
          <w:color w:val="000000"/>
          <w:sz w:val="28"/>
          <w:szCs w:val="28"/>
          <w:lang w:val="uk-UA"/>
        </w:rPr>
        <w:t xml:space="preserve"> пакет </w:t>
      </w:r>
      <w:proofErr w:type="spellStart"/>
      <w:r w:rsidRPr="0048457A">
        <w:rPr>
          <w:color w:val="000000"/>
          <w:sz w:val="28"/>
          <w:szCs w:val="28"/>
        </w:rPr>
        <w:t>Telegram</w:t>
      </w:r>
      <w:proofErr w:type="spellEnd"/>
      <w:r w:rsidRPr="000E7AE3">
        <w:rPr>
          <w:color w:val="000000"/>
          <w:sz w:val="28"/>
          <w:szCs w:val="28"/>
          <w:lang w:val="uk-UA"/>
        </w:rPr>
        <w:t>.</w:t>
      </w:r>
      <w:proofErr w:type="spellStart"/>
      <w:r w:rsidRPr="0048457A">
        <w:rPr>
          <w:color w:val="000000"/>
          <w:sz w:val="28"/>
          <w:szCs w:val="28"/>
        </w:rPr>
        <w:t>Bot</w:t>
      </w:r>
      <w:proofErr w:type="spellEnd"/>
      <w:r w:rsidRPr="000E7AE3">
        <w:rPr>
          <w:color w:val="000000"/>
          <w:sz w:val="28"/>
          <w:szCs w:val="28"/>
          <w:lang w:val="uk-UA"/>
        </w:rPr>
        <w:t xml:space="preserve"> ).</w:t>
      </w:r>
      <w:r w:rsidR="00C91ED6" w:rsidRPr="00C91ED6">
        <w:rPr>
          <w:color w:val="000000"/>
          <w:sz w:val="28"/>
          <w:szCs w:val="28"/>
          <w:lang w:val="uk-UA"/>
        </w:rPr>
        <w:t xml:space="preserve"> </w:t>
      </w:r>
      <w:r w:rsidR="00C91ED6">
        <w:rPr>
          <w:color w:val="000000"/>
          <w:sz w:val="28"/>
          <w:szCs w:val="28"/>
          <w:lang w:val="en-AU"/>
        </w:rPr>
        <w:t>(</w:t>
      </w:r>
      <w:r w:rsidR="00C91ED6">
        <w:rPr>
          <w:color w:val="000000"/>
          <w:sz w:val="28"/>
          <w:szCs w:val="28"/>
          <w:lang w:val="uk-UA"/>
        </w:rPr>
        <w:t>Рис. 2</w:t>
      </w:r>
      <w:r w:rsidR="00C91ED6">
        <w:rPr>
          <w:color w:val="000000"/>
          <w:sz w:val="28"/>
          <w:szCs w:val="28"/>
          <w:lang w:val="en-AU"/>
        </w:rPr>
        <w:t>)</w:t>
      </w:r>
    </w:p>
    <w:p w14:paraId="6B6C3028" w14:textId="77777777" w:rsidR="0048457A" w:rsidRPr="000E7AE3" w:rsidRDefault="0048457A" w:rsidP="00B50697">
      <w:pPr>
        <w:widowControl w:val="0"/>
        <w:ind w:firstLine="0"/>
        <w:jc w:val="center"/>
        <w:rPr>
          <w:sz w:val="28"/>
          <w:szCs w:val="28"/>
          <w:lang w:val="uk-UA"/>
        </w:rPr>
      </w:pPr>
    </w:p>
    <w:p w14:paraId="47E60DE9" w14:textId="722E02F6" w:rsidR="0048457A" w:rsidRDefault="009455A8" w:rsidP="00B50697">
      <w:pPr>
        <w:widowControl w:val="0"/>
        <w:ind w:firstLine="0"/>
        <w:jc w:val="center"/>
        <w:rPr>
          <w:sz w:val="28"/>
          <w:szCs w:val="28"/>
          <w:lang w:val="uk-UA"/>
        </w:rPr>
      </w:pPr>
      <w:r w:rsidRPr="009455A8">
        <w:rPr>
          <w:noProof/>
          <w:sz w:val="28"/>
          <w:szCs w:val="28"/>
          <w:lang w:val="uk-UA"/>
        </w:rPr>
        <w:drawing>
          <wp:inline distT="0" distB="0" distL="0" distR="0" wp14:anchorId="6A348955" wp14:editId="76645DA7">
            <wp:extent cx="6119495" cy="3497707"/>
            <wp:effectExtent l="0" t="0" r="0" b="7620"/>
            <wp:docPr id="85611884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1884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9"/>
                    <a:srcRect t="3042"/>
                    <a:stretch/>
                  </pic:blipFill>
                  <pic:spPr bwMode="auto">
                    <a:xfrm>
                      <a:off x="0" y="0"/>
                      <a:ext cx="6119495" cy="3497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40B0E" w14:textId="3B3B530D" w:rsidR="00C34E7E" w:rsidRPr="00C03FB3" w:rsidRDefault="00C34E7E" w:rsidP="00C34E7E">
      <w:pPr>
        <w:widowControl w:val="0"/>
        <w:ind w:firstLine="0"/>
        <w:jc w:val="center"/>
        <w:rPr>
          <w:rFonts w:eastAsiaTheme="minorEastAsia"/>
          <w:sz w:val="28"/>
          <w:szCs w:val="28"/>
          <w:lang w:val="uk-UA" w:eastAsia="ja-JP"/>
        </w:rPr>
      </w:pPr>
      <w:r>
        <w:rPr>
          <w:sz w:val="28"/>
          <w:szCs w:val="28"/>
          <w:lang w:val="uk-UA"/>
        </w:rPr>
        <w:t xml:space="preserve">Рисунок </w:t>
      </w:r>
      <w:r w:rsidRPr="00C03FB3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– Встановлення пакету </w:t>
      </w:r>
      <w:r>
        <w:rPr>
          <w:rFonts w:eastAsiaTheme="minorEastAsia"/>
          <w:sz w:val="28"/>
          <w:szCs w:val="28"/>
          <w:lang w:val="en-US" w:eastAsia="ja-JP"/>
        </w:rPr>
        <w:t>Telegram</w:t>
      </w:r>
      <w:r w:rsidRPr="00C03FB3">
        <w:rPr>
          <w:rFonts w:eastAsiaTheme="minorEastAsia"/>
          <w:sz w:val="28"/>
          <w:szCs w:val="28"/>
          <w:lang w:val="uk-UA" w:eastAsia="ja-JP"/>
        </w:rPr>
        <w:t xml:space="preserve"> </w:t>
      </w:r>
      <w:r>
        <w:rPr>
          <w:rFonts w:eastAsiaTheme="minorEastAsia"/>
          <w:sz w:val="28"/>
          <w:szCs w:val="28"/>
          <w:lang w:val="en-US" w:eastAsia="ja-JP"/>
        </w:rPr>
        <w:t>Bot</w:t>
      </w:r>
    </w:p>
    <w:p w14:paraId="11061897" w14:textId="77777777" w:rsidR="009455A8" w:rsidRPr="00C03FB3" w:rsidRDefault="009455A8" w:rsidP="00B50697">
      <w:pPr>
        <w:widowControl w:val="0"/>
        <w:ind w:firstLine="0"/>
        <w:jc w:val="center"/>
        <w:rPr>
          <w:sz w:val="28"/>
          <w:szCs w:val="28"/>
          <w:lang w:val="uk-UA"/>
        </w:rPr>
      </w:pPr>
    </w:p>
    <w:p w14:paraId="51518922" w14:textId="46AD168E" w:rsidR="009455A8" w:rsidRDefault="009455A8" w:rsidP="00B50697">
      <w:pPr>
        <w:widowControl w:val="0"/>
        <w:ind w:firstLine="0"/>
        <w:jc w:val="center"/>
        <w:rPr>
          <w:sz w:val="28"/>
          <w:szCs w:val="28"/>
          <w:lang w:val="uk-UA"/>
        </w:rPr>
      </w:pPr>
      <w:r w:rsidRPr="009455A8">
        <w:rPr>
          <w:color w:val="000000"/>
          <w:sz w:val="28"/>
          <w:szCs w:val="28"/>
          <w:lang w:val="uk-UA"/>
        </w:rPr>
        <w:t>Створ</w:t>
      </w:r>
      <w:r>
        <w:rPr>
          <w:color w:val="000000"/>
          <w:sz w:val="28"/>
          <w:szCs w:val="28"/>
          <w:lang w:val="uk-UA"/>
        </w:rPr>
        <w:t>юємо</w:t>
      </w:r>
      <w:r w:rsidRPr="009455A8">
        <w:rPr>
          <w:color w:val="000000"/>
          <w:sz w:val="28"/>
          <w:szCs w:val="28"/>
          <w:lang w:val="uk-UA"/>
        </w:rPr>
        <w:t xml:space="preserve"> у програмі екземпляр класу </w:t>
      </w:r>
      <w:proofErr w:type="spellStart"/>
      <w:r w:rsidRPr="00C34E7E">
        <w:rPr>
          <w:color w:val="000000"/>
          <w:sz w:val="28"/>
          <w:szCs w:val="28"/>
          <w:lang w:val="en-US"/>
        </w:rPr>
        <w:t>TelegramBotClient</w:t>
      </w:r>
      <w:proofErr w:type="spellEnd"/>
      <w:r w:rsidRPr="009455A8">
        <w:rPr>
          <w:color w:val="000000"/>
          <w:sz w:val="28"/>
          <w:szCs w:val="28"/>
          <w:lang w:val="uk-UA"/>
        </w:rPr>
        <w:t xml:space="preserve"> з отриманим </w:t>
      </w:r>
      <w:r w:rsidRPr="00C34E7E">
        <w:rPr>
          <w:color w:val="000000"/>
          <w:sz w:val="28"/>
          <w:szCs w:val="28"/>
          <w:lang w:val="en-US"/>
        </w:rPr>
        <w:t>API</w:t>
      </w:r>
      <w:r w:rsidRPr="009455A8">
        <w:rPr>
          <w:color w:val="000000"/>
          <w:sz w:val="28"/>
          <w:szCs w:val="28"/>
          <w:lang w:val="uk-UA"/>
        </w:rPr>
        <w:t>-</w:t>
      </w:r>
      <w:r w:rsidRPr="00C34E7E">
        <w:rPr>
          <w:color w:val="000000"/>
          <w:sz w:val="28"/>
          <w:szCs w:val="28"/>
          <w:lang w:val="en-US"/>
        </w:rPr>
        <w:t>Token</w:t>
      </w:r>
    </w:p>
    <w:p w14:paraId="7C383B6B" w14:textId="77777777" w:rsidR="009455A8" w:rsidRDefault="009455A8" w:rsidP="00B50697">
      <w:pPr>
        <w:widowControl w:val="0"/>
        <w:ind w:firstLine="0"/>
        <w:jc w:val="center"/>
        <w:rPr>
          <w:sz w:val="28"/>
          <w:szCs w:val="28"/>
          <w:lang w:val="uk-UA"/>
        </w:rPr>
      </w:pPr>
    </w:p>
    <w:p w14:paraId="583DE6F0" w14:textId="77777777" w:rsidR="00C34E7E" w:rsidRPr="00C34E7E" w:rsidRDefault="00C34E7E" w:rsidP="00C34E7E">
      <w:pPr>
        <w:widowControl w:val="0"/>
        <w:rPr>
          <w:sz w:val="28"/>
          <w:szCs w:val="28"/>
          <w:lang w:val="en-US"/>
        </w:rPr>
      </w:pPr>
      <w:r w:rsidRPr="00C34E7E">
        <w:rPr>
          <w:sz w:val="28"/>
          <w:szCs w:val="28"/>
          <w:lang w:val="en-US"/>
        </w:rPr>
        <w:t>namespace APPZ_Lab_2</w:t>
      </w:r>
    </w:p>
    <w:p w14:paraId="59D159B5" w14:textId="77777777" w:rsidR="00C34E7E" w:rsidRPr="00C34E7E" w:rsidRDefault="00C34E7E" w:rsidP="00C34E7E">
      <w:pPr>
        <w:widowControl w:val="0"/>
        <w:rPr>
          <w:sz w:val="28"/>
          <w:szCs w:val="28"/>
          <w:lang w:val="en-US"/>
        </w:rPr>
      </w:pPr>
      <w:r w:rsidRPr="00C34E7E">
        <w:rPr>
          <w:sz w:val="28"/>
          <w:szCs w:val="28"/>
          <w:lang w:val="en-US"/>
        </w:rPr>
        <w:t>{</w:t>
      </w:r>
    </w:p>
    <w:p w14:paraId="4F6B4A65" w14:textId="77777777" w:rsidR="00C34E7E" w:rsidRPr="00C34E7E" w:rsidRDefault="00C34E7E" w:rsidP="00C34E7E">
      <w:pPr>
        <w:widowControl w:val="0"/>
        <w:rPr>
          <w:sz w:val="28"/>
          <w:szCs w:val="28"/>
          <w:lang w:val="en-US"/>
        </w:rPr>
      </w:pPr>
      <w:r w:rsidRPr="00C34E7E">
        <w:rPr>
          <w:sz w:val="28"/>
          <w:szCs w:val="28"/>
          <w:lang w:val="en-US"/>
        </w:rPr>
        <w:t xml:space="preserve">    internal class </w:t>
      </w:r>
      <w:proofErr w:type="spellStart"/>
      <w:r w:rsidRPr="00C34E7E">
        <w:rPr>
          <w:sz w:val="28"/>
          <w:szCs w:val="28"/>
          <w:lang w:val="en-US"/>
        </w:rPr>
        <w:t>BotService</w:t>
      </w:r>
      <w:proofErr w:type="spellEnd"/>
    </w:p>
    <w:p w14:paraId="6211F622" w14:textId="77777777" w:rsidR="00C34E7E" w:rsidRPr="00C34E7E" w:rsidRDefault="00C34E7E" w:rsidP="00C34E7E">
      <w:pPr>
        <w:widowControl w:val="0"/>
        <w:rPr>
          <w:sz w:val="28"/>
          <w:szCs w:val="28"/>
          <w:lang w:val="en-US"/>
        </w:rPr>
      </w:pPr>
      <w:r w:rsidRPr="00C34E7E">
        <w:rPr>
          <w:sz w:val="28"/>
          <w:szCs w:val="28"/>
          <w:lang w:val="en-US"/>
        </w:rPr>
        <w:t xml:space="preserve">    {</w:t>
      </w:r>
    </w:p>
    <w:p w14:paraId="661C5057" w14:textId="6F42211F" w:rsidR="00C34E7E" w:rsidRPr="00C34E7E" w:rsidRDefault="00C34E7E" w:rsidP="00C34E7E">
      <w:pPr>
        <w:widowControl w:val="0"/>
        <w:rPr>
          <w:sz w:val="28"/>
          <w:szCs w:val="28"/>
          <w:lang w:val="en-US"/>
        </w:rPr>
      </w:pPr>
      <w:r w:rsidRPr="00C34E7E">
        <w:rPr>
          <w:sz w:val="28"/>
          <w:szCs w:val="28"/>
          <w:lang w:val="en-US"/>
        </w:rPr>
        <w:t xml:space="preserve">        </w:t>
      </w:r>
      <w:proofErr w:type="spellStart"/>
      <w:r w:rsidRPr="00C34E7E">
        <w:rPr>
          <w:sz w:val="28"/>
          <w:szCs w:val="28"/>
          <w:lang w:val="en-US"/>
        </w:rPr>
        <w:t>TelegramBotClient</w:t>
      </w:r>
      <w:proofErr w:type="spellEnd"/>
      <w:r w:rsidRPr="00C34E7E">
        <w:rPr>
          <w:sz w:val="28"/>
          <w:szCs w:val="28"/>
          <w:lang w:val="en-US"/>
        </w:rPr>
        <w:t xml:space="preserve"> </w:t>
      </w:r>
      <w:proofErr w:type="spellStart"/>
      <w:r w:rsidRPr="00C34E7E">
        <w:rPr>
          <w:sz w:val="28"/>
          <w:szCs w:val="28"/>
          <w:lang w:val="en-US"/>
        </w:rPr>
        <w:t>botClient</w:t>
      </w:r>
      <w:proofErr w:type="spellEnd"/>
      <w:r w:rsidRPr="00C34E7E">
        <w:rPr>
          <w:sz w:val="28"/>
          <w:szCs w:val="28"/>
          <w:lang w:val="en-US"/>
        </w:rPr>
        <w:t xml:space="preserve"> = new </w:t>
      </w:r>
      <w:proofErr w:type="spellStart"/>
      <w:r w:rsidRPr="00C34E7E">
        <w:rPr>
          <w:sz w:val="28"/>
          <w:szCs w:val="28"/>
          <w:lang w:val="en-US"/>
        </w:rPr>
        <w:t>TelegramBotClient</w:t>
      </w:r>
      <w:proofErr w:type="spellEnd"/>
      <w:r w:rsidRPr="00C34E7E">
        <w:rPr>
          <w:sz w:val="28"/>
          <w:szCs w:val="28"/>
          <w:lang w:val="en-US"/>
        </w:rPr>
        <w:t>("</w:t>
      </w:r>
      <w:r>
        <w:rPr>
          <w:sz w:val="28"/>
          <w:szCs w:val="28"/>
          <w:lang w:val="uk-UA"/>
        </w:rPr>
        <w:t>ТОКЕН</w:t>
      </w:r>
      <w:r w:rsidRPr="00C34E7E">
        <w:rPr>
          <w:sz w:val="28"/>
          <w:szCs w:val="28"/>
          <w:lang w:val="en-US"/>
        </w:rPr>
        <w:t>"</w:t>
      </w:r>
      <w:proofErr w:type="gramStart"/>
      <w:r w:rsidRPr="00C34E7E">
        <w:rPr>
          <w:sz w:val="28"/>
          <w:szCs w:val="28"/>
          <w:lang w:val="en-US"/>
        </w:rPr>
        <w:t>);</w:t>
      </w:r>
      <w:proofErr w:type="gramEnd"/>
    </w:p>
    <w:p w14:paraId="6742F936" w14:textId="77777777" w:rsidR="00C34E7E" w:rsidRPr="00C03FB3" w:rsidRDefault="00C34E7E" w:rsidP="00C91ED6">
      <w:pPr>
        <w:widowControl w:val="0"/>
        <w:rPr>
          <w:sz w:val="28"/>
          <w:szCs w:val="28"/>
        </w:rPr>
      </w:pPr>
      <w:r w:rsidRPr="00C34E7E">
        <w:rPr>
          <w:sz w:val="28"/>
          <w:szCs w:val="28"/>
          <w:lang w:val="en-US"/>
        </w:rPr>
        <w:t xml:space="preserve">    </w:t>
      </w:r>
      <w:r w:rsidRPr="00C03FB3">
        <w:rPr>
          <w:sz w:val="28"/>
          <w:szCs w:val="28"/>
        </w:rPr>
        <w:t>}</w:t>
      </w:r>
    </w:p>
    <w:p w14:paraId="3B67896C" w14:textId="0F5F8422" w:rsidR="009455A8" w:rsidRPr="00C03FB3" w:rsidRDefault="00C34E7E" w:rsidP="00C91ED6">
      <w:pPr>
        <w:widowControl w:val="0"/>
        <w:rPr>
          <w:sz w:val="28"/>
          <w:szCs w:val="28"/>
        </w:rPr>
      </w:pPr>
      <w:r w:rsidRPr="00C03FB3">
        <w:rPr>
          <w:sz w:val="28"/>
          <w:szCs w:val="28"/>
        </w:rPr>
        <w:t>}</w:t>
      </w:r>
    </w:p>
    <w:p w14:paraId="2F555EE7" w14:textId="77777777" w:rsidR="00C34E7E" w:rsidRDefault="00C34E7E" w:rsidP="00B50697">
      <w:pPr>
        <w:widowControl w:val="0"/>
        <w:ind w:firstLine="0"/>
        <w:jc w:val="center"/>
        <w:rPr>
          <w:sz w:val="28"/>
          <w:szCs w:val="28"/>
          <w:lang w:val="uk-UA"/>
        </w:rPr>
      </w:pPr>
    </w:p>
    <w:p w14:paraId="585984AA" w14:textId="1956557D" w:rsidR="00C91ED6" w:rsidRPr="00BD15B7" w:rsidRDefault="00C91ED6" w:rsidP="00C91ED6">
      <w:pPr>
        <w:widowControl w:val="0"/>
        <w:rPr>
          <w:color w:val="000000"/>
          <w:sz w:val="28"/>
          <w:szCs w:val="28"/>
        </w:rPr>
      </w:pPr>
      <w:r w:rsidRPr="00BD15B7">
        <w:rPr>
          <w:color w:val="000000"/>
          <w:sz w:val="28"/>
          <w:szCs w:val="28"/>
        </w:rPr>
        <w:t xml:space="preserve">У </w:t>
      </w:r>
      <w:proofErr w:type="spellStart"/>
      <w:r w:rsidRPr="00BD15B7">
        <w:rPr>
          <w:color w:val="000000"/>
          <w:sz w:val="28"/>
          <w:szCs w:val="28"/>
        </w:rPr>
        <w:t>створеному</w:t>
      </w:r>
      <w:proofErr w:type="spellEnd"/>
      <w:r w:rsidRPr="00BD15B7">
        <w:rPr>
          <w:color w:val="000000"/>
          <w:sz w:val="28"/>
          <w:szCs w:val="28"/>
        </w:rPr>
        <w:t xml:space="preserve"> у п.4. </w:t>
      </w:r>
      <w:proofErr w:type="spellStart"/>
      <w:r w:rsidRPr="00BD15B7">
        <w:rPr>
          <w:color w:val="000000"/>
          <w:sz w:val="28"/>
          <w:szCs w:val="28"/>
        </w:rPr>
        <w:t>об'єкті</w:t>
      </w:r>
      <w:proofErr w:type="spellEnd"/>
      <w:r w:rsidRPr="00BD15B7">
        <w:rPr>
          <w:color w:val="000000"/>
          <w:sz w:val="28"/>
          <w:szCs w:val="28"/>
        </w:rPr>
        <w:t xml:space="preserve"> </w:t>
      </w:r>
      <w:proofErr w:type="spellStart"/>
      <w:r w:rsidRPr="00BD15B7">
        <w:rPr>
          <w:color w:val="000000"/>
          <w:sz w:val="28"/>
          <w:szCs w:val="28"/>
        </w:rPr>
        <w:t>реалізу</w:t>
      </w:r>
      <w:r>
        <w:rPr>
          <w:color w:val="000000"/>
          <w:sz w:val="28"/>
          <w:szCs w:val="28"/>
          <w:lang w:val="uk-UA"/>
        </w:rPr>
        <w:t>ємо</w:t>
      </w:r>
      <w:proofErr w:type="spellEnd"/>
      <w:r w:rsidRPr="00BD15B7">
        <w:rPr>
          <w:color w:val="000000"/>
          <w:sz w:val="28"/>
          <w:szCs w:val="28"/>
        </w:rPr>
        <w:t xml:space="preserve"> та </w:t>
      </w:r>
      <w:proofErr w:type="spellStart"/>
      <w:r w:rsidRPr="00BD15B7">
        <w:rPr>
          <w:color w:val="000000"/>
          <w:sz w:val="28"/>
          <w:szCs w:val="28"/>
        </w:rPr>
        <w:t>підключ</w:t>
      </w:r>
      <w:r>
        <w:rPr>
          <w:color w:val="000000"/>
          <w:sz w:val="28"/>
          <w:szCs w:val="28"/>
          <w:lang w:val="uk-UA"/>
        </w:rPr>
        <w:t>аємо</w:t>
      </w:r>
      <w:proofErr w:type="spellEnd"/>
      <w:r w:rsidRPr="00BD15B7">
        <w:rPr>
          <w:color w:val="000000"/>
          <w:sz w:val="28"/>
          <w:szCs w:val="28"/>
        </w:rPr>
        <w:t xml:space="preserve"> </w:t>
      </w:r>
      <w:proofErr w:type="spellStart"/>
      <w:r w:rsidRPr="00BD15B7">
        <w:rPr>
          <w:color w:val="000000"/>
          <w:sz w:val="28"/>
          <w:szCs w:val="28"/>
        </w:rPr>
        <w:t>обробники</w:t>
      </w:r>
      <w:proofErr w:type="spellEnd"/>
      <w:r w:rsidRPr="00BD15B7">
        <w:rPr>
          <w:color w:val="000000"/>
          <w:sz w:val="28"/>
          <w:szCs w:val="28"/>
        </w:rPr>
        <w:t xml:space="preserve"> </w:t>
      </w:r>
      <w:proofErr w:type="spellStart"/>
      <w:r w:rsidRPr="00BD15B7">
        <w:rPr>
          <w:color w:val="000000"/>
          <w:sz w:val="28"/>
          <w:szCs w:val="28"/>
        </w:rPr>
        <w:t>помилок</w:t>
      </w:r>
      <w:proofErr w:type="spellEnd"/>
      <w:r w:rsidRPr="00BD15B7">
        <w:rPr>
          <w:color w:val="000000"/>
          <w:sz w:val="28"/>
          <w:szCs w:val="28"/>
        </w:rPr>
        <w:t xml:space="preserve"> та </w:t>
      </w:r>
      <w:proofErr w:type="spellStart"/>
      <w:r w:rsidRPr="00BD15B7">
        <w:rPr>
          <w:color w:val="000000"/>
          <w:sz w:val="28"/>
          <w:szCs w:val="28"/>
        </w:rPr>
        <w:t>повідомлень</w:t>
      </w:r>
      <w:proofErr w:type="spellEnd"/>
      <w:r w:rsidRPr="00BD15B7">
        <w:rPr>
          <w:color w:val="000000"/>
          <w:sz w:val="28"/>
          <w:szCs w:val="28"/>
        </w:rPr>
        <w:t xml:space="preserve"> бота.</w:t>
      </w:r>
    </w:p>
    <w:p w14:paraId="77D05FD8" w14:textId="77777777" w:rsidR="00C91ED6" w:rsidRPr="00C91ED6" w:rsidRDefault="00C91ED6" w:rsidP="00B50697">
      <w:pPr>
        <w:widowControl w:val="0"/>
        <w:ind w:firstLine="0"/>
        <w:jc w:val="center"/>
        <w:rPr>
          <w:sz w:val="28"/>
          <w:szCs w:val="28"/>
        </w:rPr>
      </w:pPr>
    </w:p>
    <w:p w14:paraId="0F7B9343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</w:t>
      </w:r>
      <w:proofErr w:type="spellStart"/>
      <w:r w:rsidRPr="00C91ED6">
        <w:rPr>
          <w:sz w:val="28"/>
          <w:szCs w:val="28"/>
          <w:lang w:val="uk-UA"/>
        </w:rPr>
        <w:t>public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async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Task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StartBotAsync</w:t>
      </w:r>
      <w:proofErr w:type="spellEnd"/>
      <w:r w:rsidRPr="00C91ED6">
        <w:rPr>
          <w:sz w:val="28"/>
          <w:szCs w:val="28"/>
          <w:lang w:val="uk-UA"/>
        </w:rPr>
        <w:t>()</w:t>
      </w:r>
    </w:p>
    <w:p w14:paraId="12CD1F6D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{</w:t>
      </w:r>
    </w:p>
    <w:p w14:paraId="623B40E8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var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receiverOptions</w:t>
      </w:r>
      <w:proofErr w:type="spellEnd"/>
      <w:r w:rsidRPr="00C91ED6">
        <w:rPr>
          <w:sz w:val="28"/>
          <w:szCs w:val="28"/>
          <w:lang w:val="uk-UA"/>
        </w:rPr>
        <w:t xml:space="preserve"> = </w:t>
      </w:r>
      <w:proofErr w:type="spellStart"/>
      <w:r w:rsidRPr="00C91ED6">
        <w:rPr>
          <w:sz w:val="28"/>
          <w:szCs w:val="28"/>
          <w:lang w:val="uk-UA"/>
        </w:rPr>
        <w:t>new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ReceiverOptions</w:t>
      </w:r>
      <w:proofErr w:type="spellEnd"/>
    </w:p>
    <w:p w14:paraId="1635F9D9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{</w:t>
      </w:r>
    </w:p>
    <w:p w14:paraId="2FBEAD16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AllowedUpdates</w:t>
      </w:r>
      <w:proofErr w:type="spellEnd"/>
      <w:r w:rsidRPr="00C91ED6">
        <w:rPr>
          <w:sz w:val="28"/>
          <w:szCs w:val="28"/>
          <w:lang w:val="uk-UA"/>
        </w:rPr>
        <w:t xml:space="preserve"> = </w:t>
      </w:r>
      <w:proofErr w:type="spellStart"/>
      <w:r w:rsidRPr="00C91ED6">
        <w:rPr>
          <w:sz w:val="28"/>
          <w:szCs w:val="28"/>
          <w:lang w:val="uk-UA"/>
        </w:rPr>
        <w:t>Array.Empty</w:t>
      </w:r>
      <w:proofErr w:type="spellEnd"/>
      <w:r w:rsidRPr="00C91ED6">
        <w:rPr>
          <w:sz w:val="28"/>
          <w:szCs w:val="28"/>
          <w:lang w:val="uk-UA"/>
        </w:rPr>
        <w:t>&lt;</w:t>
      </w:r>
      <w:proofErr w:type="spellStart"/>
      <w:r w:rsidRPr="00C91ED6">
        <w:rPr>
          <w:sz w:val="28"/>
          <w:szCs w:val="28"/>
          <w:lang w:val="uk-UA"/>
        </w:rPr>
        <w:t>UpdateType</w:t>
      </w:r>
      <w:proofErr w:type="spellEnd"/>
      <w:r w:rsidRPr="00C91ED6">
        <w:rPr>
          <w:sz w:val="28"/>
          <w:szCs w:val="28"/>
          <w:lang w:val="uk-UA"/>
        </w:rPr>
        <w:t>&gt;()</w:t>
      </w:r>
    </w:p>
    <w:p w14:paraId="4102E1C2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};</w:t>
      </w:r>
    </w:p>
    <w:p w14:paraId="269BB53B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</w:p>
    <w:p w14:paraId="3E846589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botClient.StartReceiving</w:t>
      </w:r>
      <w:proofErr w:type="spellEnd"/>
      <w:r w:rsidRPr="00C91ED6">
        <w:rPr>
          <w:sz w:val="28"/>
          <w:szCs w:val="28"/>
          <w:lang w:val="uk-UA"/>
        </w:rPr>
        <w:t>(</w:t>
      </w:r>
    </w:p>
    <w:p w14:paraId="78380F15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lastRenderedPageBreak/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HandleUpdateAsync</w:t>
      </w:r>
      <w:proofErr w:type="spellEnd"/>
      <w:r w:rsidRPr="00C91ED6">
        <w:rPr>
          <w:sz w:val="28"/>
          <w:szCs w:val="28"/>
          <w:lang w:val="uk-UA"/>
        </w:rPr>
        <w:t>,</w:t>
      </w:r>
    </w:p>
    <w:p w14:paraId="19A7A26D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HandleErrorAsync</w:t>
      </w:r>
      <w:proofErr w:type="spellEnd"/>
      <w:r w:rsidRPr="00C91ED6">
        <w:rPr>
          <w:sz w:val="28"/>
          <w:szCs w:val="28"/>
          <w:lang w:val="uk-UA"/>
        </w:rPr>
        <w:t>,</w:t>
      </w:r>
    </w:p>
    <w:p w14:paraId="4F0EE492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receiverOptions</w:t>
      </w:r>
      <w:proofErr w:type="spellEnd"/>
    </w:p>
    <w:p w14:paraId="09639EFE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);</w:t>
      </w:r>
    </w:p>
    <w:p w14:paraId="4DD7239B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</w:p>
    <w:p w14:paraId="517DC707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var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me</w:t>
      </w:r>
      <w:proofErr w:type="spellEnd"/>
      <w:r w:rsidRPr="00C91ED6">
        <w:rPr>
          <w:sz w:val="28"/>
          <w:szCs w:val="28"/>
          <w:lang w:val="uk-UA"/>
        </w:rPr>
        <w:t xml:space="preserve"> = </w:t>
      </w:r>
      <w:proofErr w:type="spellStart"/>
      <w:r w:rsidRPr="00C91ED6">
        <w:rPr>
          <w:sz w:val="28"/>
          <w:szCs w:val="28"/>
          <w:lang w:val="uk-UA"/>
        </w:rPr>
        <w:t>await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botClient.GetMeAsync</w:t>
      </w:r>
      <w:proofErr w:type="spellEnd"/>
      <w:r w:rsidRPr="00C91ED6">
        <w:rPr>
          <w:sz w:val="28"/>
          <w:szCs w:val="28"/>
          <w:lang w:val="uk-UA"/>
        </w:rPr>
        <w:t>();</w:t>
      </w:r>
    </w:p>
    <w:p w14:paraId="61492996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Console.WriteLine</w:t>
      </w:r>
      <w:proofErr w:type="spellEnd"/>
      <w:r w:rsidRPr="00C91ED6">
        <w:rPr>
          <w:sz w:val="28"/>
          <w:szCs w:val="28"/>
          <w:lang w:val="uk-UA"/>
        </w:rPr>
        <w:t>($"</w:t>
      </w:r>
      <w:proofErr w:type="spellStart"/>
      <w:r w:rsidRPr="00C91ED6">
        <w:rPr>
          <w:sz w:val="28"/>
          <w:szCs w:val="28"/>
          <w:lang w:val="uk-UA"/>
        </w:rPr>
        <w:t>Start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listening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for</w:t>
      </w:r>
      <w:proofErr w:type="spellEnd"/>
      <w:r w:rsidRPr="00C91ED6">
        <w:rPr>
          <w:sz w:val="28"/>
          <w:szCs w:val="28"/>
          <w:lang w:val="uk-UA"/>
        </w:rPr>
        <w:t xml:space="preserve"> @{me.Username}");</w:t>
      </w:r>
    </w:p>
    <w:p w14:paraId="4ECD5BB9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}</w:t>
      </w:r>
    </w:p>
    <w:p w14:paraId="3744A831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</w:p>
    <w:p w14:paraId="5FF52D6D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</w:t>
      </w:r>
      <w:proofErr w:type="spellStart"/>
      <w:r w:rsidRPr="00C91ED6">
        <w:rPr>
          <w:sz w:val="28"/>
          <w:szCs w:val="28"/>
          <w:lang w:val="uk-UA"/>
        </w:rPr>
        <w:t>private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async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Task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HandleUpdateAsync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ITelegramBotClient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botClient</w:t>
      </w:r>
      <w:proofErr w:type="spellEnd"/>
      <w:r w:rsidRPr="00C91ED6">
        <w:rPr>
          <w:sz w:val="28"/>
          <w:szCs w:val="28"/>
          <w:lang w:val="uk-UA"/>
        </w:rPr>
        <w:t xml:space="preserve">, </w:t>
      </w:r>
      <w:proofErr w:type="spellStart"/>
      <w:r w:rsidRPr="00C91ED6">
        <w:rPr>
          <w:sz w:val="28"/>
          <w:szCs w:val="28"/>
          <w:lang w:val="uk-UA"/>
        </w:rPr>
        <w:t>Update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update</w:t>
      </w:r>
      <w:proofErr w:type="spellEnd"/>
      <w:r w:rsidRPr="00C91ED6">
        <w:rPr>
          <w:sz w:val="28"/>
          <w:szCs w:val="28"/>
          <w:lang w:val="uk-UA"/>
        </w:rPr>
        <w:t xml:space="preserve">, </w:t>
      </w:r>
      <w:proofErr w:type="spellStart"/>
      <w:r w:rsidRPr="00C91ED6">
        <w:rPr>
          <w:sz w:val="28"/>
          <w:szCs w:val="28"/>
          <w:lang w:val="uk-UA"/>
        </w:rPr>
        <w:t>CancellationToken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cancellationToken</w:t>
      </w:r>
      <w:proofErr w:type="spellEnd"/>
      <w:r w:rsidRPr="00C91ED6">
        <w:rPr>
          <w:sz w:val="28"/>
          <w:szCs w:val="28"/>
          <w:lang w:val="uk-UA"/>
        </w:rPr>
        <w:t>)</w:t>
      </w:r>
    </w:p>
    <w:p w14:paraId="5BDC8F54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{</w:t>
      </w:r>
    </w:p>
    <w:p w14:paraId="37737676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if</w:t>
      </w:r>
      <w:proofErr w:type="spellEnd"/>
      <w:r w:rsidRPr="00C91ED6">
        <w:rPr>
          <w:sz w:val="28"/>
          <w:szCs w:val="28"/>
          <w:lang w:val="uk-UA"/>
        </w:rPr>
        <w:t xml:space="preserve"> (</w:t>
      </w:r>
      <w:proofErr w:type="spellStart"/>
      <w:r w:rsidRPr="00C91ED6">
        <w:rPr>
          <w:sz w:val="28"/>
          <w:szCs w:val="28"/>
          <w:lang w:val="uk-UA"/>
        </w:rPr>
        <w:t>update.Type</w:t>
      </w:r>
      <w:proofErr w:type="spellEnd"/>
      <w:r w:rsidRPr="00C91ED6">
        <w:rPr>
          <w:sz w:val="28"/>
          <w:szCs w:val="28"/>
          <w:lang w:val="uk-UA"/>
        </w:rPr>
        <w:t xml:space="preserve"> == </w:t>
      </w:r>
      <w:proofErr w:type="spellStart"/>
      <w:r w:rsidRPr="00C91ED6">
        <w:rPr>
          <w:sz w:val="28"/>
          <w:szCs w:val="28"/>
          <w:lang w:val="uk-UA"/>
        </w:rPr>
        <w:t>UpdateType.Message</w:t>
      </w:r>
      <w:proofErr w:type="spellEnd"/>
      <w:r w:rsidRPr="00C91ED6">
        <w:rPr>
          <w:sz w:val="28"/>
          <w:szCs w:val="28"/>
          <w:lang w:val="uk-UA"/>
        </w:rPr>
        <w:t xml:space="preserve"> &amp;&amp; update.</w:t>
      </w:r>
      <w:proofErr w:type="spellStart"/>
      <w:r w:rsidRPr="00C91ED6">
        <w:rPr>
          <w:sz w:val="28"/>
          <w:szCs w:val="28"/>
          <w:lang w:val="uk-UA"/>
        </w:rPr>
        <w:t>Message</w:t>
      </w:r>
      <w:proofErr w:type="spellEnd"/>
      <w:r w:rsidRPr="00C91ED6">
        <w:rPr>
          <w:sz w:val="28"/>
          <w:szCs w:val="28"/>
          <w:lang w:val="uk-UA"/>
        </w:rPr>
        <w:t>?.</w:t>
      </w:r>
      <w:proofErr w:type="spellStart"/>
      <w:r w:rsidRPr="00C91ED6">
        <w:rPr>
          <w:sz w:val="28"/>
          <w:szCs w:val="28"/>
          <w:lang w:val="uk-UA"/>
        </w:rPr>
        <w:t>Text</w:t>
      </w:r>
      <w:proofErr w:type="spellEnd"/>
      <w:r w:rsidRPr="00C91ED6">
        <w:rPr>
          <w:sz w:val="28"/>
          <w:szCs w:val="28"/>
          <w:lang w:val="uk-UA"/>
        </w:rPr>
        <w:t xml:space="preserve"> != </w:t>
      </w:r>
      <w:proofErr w:type="spellStart"/>
      <w:r w:rsidRPr="00C91ED6">
        <w:rPr>
          <w:sz w:val="28"/>
          <w:szCs w:val="28"/>
          <w:lang w:val="uk-UA"/>
        </w:rPr>
        <w:t>null</w:t>
      </w:r>
      <w:proofErr w:type="spellEnd"/>
      <w:r w:rsidRPr="00C91ED6">
        <w:rPr>
          <w:sz w:val="28"/>
          <w:szCs w:val="28"/>
          <w:lang w:val="uk-UA"/>
        </w:rPr>
        <w:t>)</w:t>
      </w:r>
    </w:p>
    <w:p w14:paraId="63946AC0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{</w:t>
      </w:r>
    </w:p>
    <w:p w14:paraId="4FD03871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await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HandleMessageAsync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botClient</w:t>
      </w:r>
      <w:proofErr w:type="spellEnd"/>
      <w:r w:rsidRPr="00C91ED6">
        <w:rPr>
          <w:sz w:val="28"/>
          <w:szCs w:val="28"/>
          <w:lang w:val="uk-UA"/>
        </w:rPr>
        <w:t xml:space="preserve">, </w:t>
      </w:r>
      <w:proofErr w:type="spellStart"/>
      <w:r w:rsidRPr="00C91ED6">
        <w:rPr>
          <w:sz w:val="28"/>
          <w:szCs w:val="28"/>
          <w:lang w:val="uk-UA"/>
        </w:rPr>
        <w:t>update.Message</w:t>
      </w:r>
      <w:proofErr w:type="spellEnd"/>
      <w:r w:rsidRPr="00C91ED6">
        <w:rPr>
          <w:sz w:val="28"/>
          <w:szCs w:val="28"/>
          <w:lang w:val="uk-UA"/>
        </w:rPr>
        <w:t>);</w:t>
      </w:r>
    </w:p>
    <w:p w14:paraId="02122816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}</w:t>
      </w:r>
    </w:p>
    <w:p w14:paraId="0D989017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}</w:t>
      </w:r>
    </w:p>
    <w:p w14:paraId="30DC6966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</w:p>
    <w:p w14:paraId="12C42A86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</w:t>
      </w:r>
      <w:proofErr w:type="spellStart"/>
      <w:r w:rsidRPr="00C91ED6">
        <w:rPr>
          <w:sz w:val="28"/>
          <w:szCs w:val="28"/>
          <w:lang w:val="uk-UA"/>
        </w:rPr>
        <w:t>private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Task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HandleErrorAsync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ITelegramBotClient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botClient</w:t>
      </w:r>
      <w:proofErr w:type="spellEnd"/>
      <w:r w:rsidRPr="00C91ED6">
        <w:rPr>
          <w:sz w:val="28"/>
          <w:szCs w:val="28"/>
          <w:lang w:val="uk-UA"/>
        </w:rPr>
        <w:t xml:space="preserve">, </w:t>
      </w:r>
      <w:proofErr w:type="spellStart"/>
      <w:r w:rsidRPr="00C91ED6">
        <w:rPr>
          <w:sz w:val="28"/>
          <w:szCs w:val="28"/>
          <w:lang w:val="uk-UA"/>
        </w:rPr>
        <w:t>Exception</w:t>
      </w:r>
      <w:proofErr w:type="spellEnd"/>
      <w:r w:rsidRPr="00C91ED6">
        <w:rPr>
          <w:sz w:val="28"/>
          <w:szCs w:val="28"/>
          <w:lang w:val="uk-UA"/>
        </w:rPr>
        <w:t xml:space="preserve"> exception, </w:t>
      </w:r>
      <w:proofErr w:type="spellStart"/>
      <w:r w:rsidRPr="00C91ED6">
        <w:rPr>
          <w:sz w:val="28"/>
          <w:szCs w:val="28"/>
          <w:lang w:val="uk-UA"/>
        </w:rPr>
        <w:t>CancellationToken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cancellationToken</w:t>
      </w:r>
      <w:proofErr w:type="spellEnd"/>
      <w:r w:rsidRPr="00C91ED6">
        <w:rPr>
          <w:sz w:val="28"/>
          <w:szCs w:val="28"/>
          <w:lang w:val="uk-UA"/>
        </w:rPr>
        <w:t>)</w:t>
      </w:r>
    </w:p>
    <w:p w14:paraId="0AA02090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{</w:t>
      </w:r>
    </w:p>
    <w:p w14:paraId="3C0DEB89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var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ErrorMessage</w:t>
      </w:r>
      <w:proofErr w:type="spellEnd"/>
      <w:r w:rsidRPr="00C91ED6">
        <w:rPr>
          <w:sz w:val="28"/>
          <w:szCs w:val="28"/>
          <w:lang w:val="uk-UA"/>
        </w:rPr>
        <w:t xml:space="preserve"> = </w:t>
      </w:r>
      <w:proofErr w:type="spellStart"/>
      <w:r w:rsidRPr="00C91ED6">
        <w:rPr>
          <w:sz w:val="28"/>
          <w:szCs w:val="28"/>
          <w:lang w:val="uk-UA"/>
        </w:rPr>
        <w:t>exception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switch</w:t>
      </w:r>
      <w:proofErr w:type="spellEnd"/>
    </w:p>
    <w:p w14:paraId="7D11BB96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{</w:t>
      </w:r>
    </w:p>
    <w:p w14:paraId="2C565B03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ApiRequestException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apiRequestException</w:t>
      </w:r>
      <w:proofErr w:type="spellEnd"/>
      <w:r w:rsidRPr="00C91ED6">
        <w:rPr>
          <w:sz w:val="28"/>
          <w:szCs w:val="28"/>
          <w:lang w:val="uk-UA"/>
        </w:rPr>
        <w:t xml:space="preserve"> =&gt; $"</w:t>
      </w:r>
      <w:proofErr w:type="spellStart"/>
      <w:r w:rsidRPr="00C91ED6">
        <w:rPr>
          <w:sz w:val="28"/>
          <w:szCs w:val="28"/>
          <w:lang w:val="uk-UA"/>
        </w:rPr>
        <w:t>Telegram</w:t>
      </w:r>
      <w:proofErr w:type="spellEnd"/>
      <w:r w:rsidRPr="00C91ED6">
        <w:rPr>
          <w:sz w:val="28"/>
          <w:szCs w:val="28"/>
          <w:lang w:val="uk-UA"/>
        </w:rPr>
        <w:t xml:space="preserve"> API Error:\n[{apiRequestException.ErrorCode}]\n{apiRequestException.Message}",</w:t>
      </w:r>
    </w:p>
    <w:p w14:paraId="07EE3CC3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_ =&gt; </w:t>
      </w:r>
      <w:proofErr w:type="spellStart"/>
      <w:r w:rsidRPr="00C91ED6">
        <w:rPr>
          <w:sz w:val="28"/>
          <w:szCs w:val="28"/>
          <w:lang w:val="uk-UA"/>
        </w:rPr>
        <w:t>exception.ToString</w:t>
      </w:r>
      <w:proofErr w:type="spellEnd"/>
      <w:r w:rsidRPr="00C91ED6">
        <w:rPr>
          <w:sz w:val="28"/>
          <w:szCs w:val="28"/>
          <w:lang w:val="uk-UA"/>
        </w:rPr>
        <w:t>()</w:t>
      </w:r>
    </w:p>
    <w:p w14:paraId="599DC0EE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};</w:t>
      </w:r>
    </w:p>
    <w:p w14:paraId="13FF5E3A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</w:p>
    <w:p w14:paraId="46CEA2E6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Console.WriteLine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ErrorMessage</w:t>
      </w:r>
      <w:proofErr w:type="spellEnd"/>
      <w:r w:rsidRPr="00C91ED6">
        <w:rPr>
          <w:sz w:val="28"/>
          <w:szCs w:val="28"/>
          <w:lang w:val="uk-UA"/>
        </w:rPr>
        <w:t>);</w:t>
      </w:r>
    </w:p>
    <w:p w14:paraId="004C2481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return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Task.CompletedTask</w:t>
      </w:r>
      <w:proofErr w:type="spellEnd"/>
      <w:r w:rsidRPr="00C91ED6">
        <w:rPr>
          <w:sz w:val="28"/>
          <w:szCs w:val="28"/>
          <w:lang w:val="uk-UA"/>
        </w:rPr>
        <w:t>;</w:t>
      </w:r>
    </w:p>
    <w:p w14:paraId="012AEB9C" w14:textId="04211F44" w:rsid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}</w:t>
      </w:r>
    </w:p>
    <w:p w14:paraId="2FADA427" w14:textId="77777777" w:rsidR="00C91ED6" w:rsidRDefault="00C91ED6" w:rsidP="00B50697">
      <w:pPr>
        <w:widowControl w:val="0"/>
        <w:ind w:firstLine="0"/>
        <w:jc w:val="center"/>
        <w:rPr>
          <w:sz w:val="28"/>
          <w:szCs w:val="28"/>
          <w:lang w:val="uk-UA"/>
        </w:rPr>
      </w:pPr>
    </w:p>
    <w:p w14:paraId="5952003E" w14:textId="32E34B53" w:rsidR="00C91ED6" w:rsidRPr="00C91ED6" w:rsidRDefault="00C91ED6" w:rsidP="00B50697">
      <w:pPr>
        <w:widowControl w:val="0"/>
        <w:ind w:firstLine="0"/>
        <w:jc w:val="center"/>
        <w:rPr>
          <w:sz w:val="28"/>
          <w:szCs w:val="28"/>
          <w:lang w:val="uk-UA"/>
        </w:rPr>
      </w:pPr>
      <w:r w:rsidRPr="00C91ED6">
        <w:rPr>
          <w:color w:val="000000"/>
          <w:sz w:val="28"/>
          <w:szCs w:val="28"/>
          <w:lang w:val="uk-UA"/>
        </w:rPr>
        <w:t>Реалі</w:t>
      </w:r>
      <w:r>
        <w:rPr>
          <w:color w:val="000000"/>
          <w:sz w:val="28"/>
          <w:szCs w:val="28"/>
          <w:lang w:val="uk-UA"/>
        </w:rPr>
        <w:t>зуємо</w:t>
      </w:r>
      <w:r w:rsidRPr="00C91ED6">
        <w:rPr>
          <w:color w:val="000000"/>
          <w:sz w:val="28"/>
          <w:szCs w:val="28"/>
          <w:lang w:val="uk-UA"/>
        </w:rPr>
        <w:t xml:space="preserve"> код для обробки команд</w:t>
      </w:r>
      <w:r>
        <w:rPr>
          <w:color w:val="000000"/>
          <w:sz w:val="28"/>
          <w:szCs w:val="28"/>
          <w:lang w:val="uk-UA"/>
        </w:rPr>
        <w:t xml:space="preserve"> </w:t>
      </w:r>
      <w:r w:rsidRPr="00C91ED6">
        <w:rPr>
          <w:color w:val="000000"/>
          <w:sz w:val="28"/>
          <w:szCs w:val="28"/>
          <w:lang w:val="uk-UA"/>
        </w:rPr>
        <w:t>/</w:t>
      </w:r>
      <w:proofErr w:type="spellStart"/>
      <w:r w:rsidRPr="00C91ED6">
        <w:rPr>
          <w:color w:val="000000"/>
          <w:sz w:val="28"/>
          <w:szCs w:val="28"/>
          <w:lang w:val="uk-UA"/>
        </w:rPr>
        <w:t>start</w:t>
      </w:r>
      <w:proofErr w:type="spellEnd"/>
      <w:r w:rsidRPr="00C91ED6">
        <w:rPr>
          <w:color w:val="000000"/>
          <w:sz w:val="28"/>
          <w:szCs w:val="28"/>
          <w:lang w:val="uk-UA"/>
        </w:rPr>
        <w:t>, /</w:t>
      </w:r>
      <w:proofErr w:type="spellStart"/>
      <w:r w:rsidRPr="00C91ED6">
        <w:rPr>
          <w:color w:val="000000"/>
          <w:sz w:val="28"/>
          <w:szCs w:val="28"/>
          <w:lang w:val="uk-UA"/>
        </w:rPr>
        <w:t>help</w:t>
      </w:r>
      <w:proofErr w:type="spellEnd"/>
      <w:r w:rsidRPr="00C91ED6">
        <w:rPr>
          <w:color w:val="000000"/>
          <w:sz w:val="28"/>
          <w:szCs w:val="28"/>
          <w:lang w:val="uk-UA"/>
        </w:rPr>
        <w:t>, /</w:t>
      </w:r>
      <w:proofErr w:type="spellStart"/>
      <w:r w:rsidRPr="00C91ED6">
        <w:rPr>
          <w:color w:val="000000"/>
          <w:sz w:val="28"/>
          <w:szCs w:val="28"/>
          <w:lang w:val="uk-UA"/>
        </w:rPr>
        <w:t>excursions</w:t>
      </w:r>
      <w:proofErr w:type="spellEnd"/>
      <w:r w:rsidRPr="00C91ED6">
        <w:rPr>
          <w:color w:val="000000"/>
          <w:sz w:val="28"/>
          <w:szCs w:val="28"/>
          <w:lang w:val="uk-UA"/>
        </w:rPr>
        <w:t>, /</w:t>
      </w:r>
      <w:proofErr w:type="spellStart"/>
      <w:r w:rsidRPr="00C91ED6">
        <w:rPr>
          <w:color w:val="000000"/>
          <w:sz w:val="28"/>
          <w:szCs w:val="28"/>
          <w:lang w:val="uk-UA"/>
        </w:rPr>
        <w:t>book</w:t>
      </w:r>
      <w:proofErr w:type="spellEnd"/>
      <w:r w:rsidRPr="00C91ED6">
        <w:rPr>
          <w:color w:val="000000"/>
          <w:sz w:val="28"/>
          <w:szCs w:val="28"/>
          <w:lang w:val="uk-UA"/>
        </w:rPr>
        <w:t>, /</w:t>
      </w:r>
      <w:proofErr w:type="spellStart"/>
      <w:r w:rsidRPr="00C91ED6">
        <w:rPr>
          <w:color w:val="000000"/>
          <w:sz w:val="28"/>
          <w:szCs w:val="28"/>
          <w:lang w:val="uk-UA"/>
        </w:rPr>
        <w:t>cancel</w:t>
      </w:r>
      <w:proofErr w:type="spellEnd"/>
    </w:p>
    <w:p w14:paraId="670DD363" w14:textId="77777777" w:rsidR="00C91ED6" w:rsidRDefault="00C91ED6" w:rsidP="00B50697">
      <w:pPr>
        <w:widowControl w:val="0"/>
        <w:ind w:firstLine="0"/>
        <w:jc w:val="center"/>
        <w:rPr>
          <w:sz w:val="28"/>
          <w:szCs w:val="28"/>
          <w:lang w:val="uk-UA"/>
        </w:rPr>
      </w:pPr>
    </w:p>
    <w:p w14:paraId="5D589B27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</w:t>
      </w:r>
      <w:proofErr w:type="spellStart"/>
      <w:r w:rsidRPr="00C91ED6">
        <w:rPr>
          <w:sz w:val="28"/>
          <w:szCs w:val="28"/>
          <w:lang w:val="uk-UA"/>
        </w:rPr>
        <w:t>private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async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Task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HandleMessageAsync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ITelegramBotClient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botClient</w:t>
      </w:r>
      <w:proofErr w:type="spellEnd"/>
      <w:r w:rsidRPr="00C91ED6">
        <w:rPr>
          <w:sz w:val="28"/>
          <w:szCs w:val="28"/>
          <w:lang w:val="uk-UA"/>
        </w:rPr>
        <w:t xml:space="preserve">, Message </w:t>
      </w:r>
      <w:proofErr w:type="spellStart"/>
      <w:r w:rsidRPr="00C91ED6">
        <w:rPr>
          <w:sz w:val="28"/>
          <w:szCs w:val="28"/>
          <w:lang w:val="uk-UA"/>
        </w:rPr>
        <w:t>message</w:t>
      </w:r>
      <w:proofErr w:type="spellEnd"/>
      <w:r w:rsidRPr="00C91ED6">
        <w:rPr>
          <w:sz w:val="28"/>
          <w:szCs w:val="28"/>
          <w:lang w:val="uk-UA"/>
        </w:rPr>
        <w:t>)</w:t>
      </w:r>
    </w:p>
    <w:p w14:paraId="2B450FFF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{</w:t>
      </w:r>
    </w:p>
    <w:p w14:paraId="13836189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var</w:t>
      </w:r>
      <w:proofErr w:type="spellEnd"/>
      <w:r w:rsidRPr="00C91ED6">
        <w:rPr>
          <w:sz w:val="28"/>
          <w:szCs w:val="28"/>
          <w:lang w:val="uk-UA"/>
        </w:rPr>
        <w:t xml:space="preserve"> chatId = </w:t>
      </w:r>
      <w:proofErr w:type="spellStart"/>
      <w:r w:rsidRPr="00C91ED6">
        <w:rPr>
          <w:sz w:val="28"/>
          <w:szCs w:val="28"/>
          <w:lang w:val="uk-UA"/>
        </w:rPr>
        <w:t>message.Chat.Id</w:t>
      </w:r>
      <w:proofErr w:type="spellEnd"/>
      <w:r w:rsidRPr="00C91ED6">
        <w:rPr>
          <w:sz w:val="28"/>
          <w:szCs w:val="28"/>
          <w:lang w:val="uk-UA"/>
        </w:rPr>
        <w:t>;</w:t>
      </w:r>
    </w:p>
    <w:p w14:paraId="32418B94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var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messageText</w:t>
      </w:r>
      <w:proofErr w:type="spellEnd"/>
      <w:r w:rsidRPr="00C91ED6">
        <w:rPr>
          <w:sz w:val="28"/>
          <w:szCs w:val="28"/>
          <w:lang w:val="uk-UA"/>
        </w:rPr>
        <w:t xml:space="preserve"> = </w:t>
      </w:r>
      <w:proofErr w:type="spellStart"/>
      <w:r w:rsidRPr="00C91ED6">
        <w:rPr>
          <w:sz w:val="28"/>
          <w:szCs w:val="28"/>
          <w:lang w:val="uk-UA"/>
        </w:rPr>
        <w:t>message.Text</w:t>
      </w:r>
      <w:proofErr w:type="spellEnd"/>
      <w:r w:rsidRPr="00C91ED6">
        <w:rPr>
          <w:sz w:val="28"/>
          <w:szCs w:val="28"/>
          <w:lang w:val="uk-UA"/>
        </w:rPr>
        <w:t>;</w:t>
      </w:r>
    </w:p>
    <w:p w14:paraId="17947932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</w:p>
    <w:p w14:paraId="35FA3121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Console.WriteLine</w:t>
      </w:r>
      <w:proofErr w:type="spellEnd"/>
      <w:r w:rsidRPr="00C91ED6">
        <w:rPr>
          <w:sz w:val="28"/>
          <w:szCs w:val="28"/>
          <w:lang w:val="uk-UA"/>
        </w:rPr>
        <w:t>($"</w:t>
      </w:r>
      <w:proofErr w:type="spellStart"/>
      <w:r w:rsidRPr="00C91ED6">
        <w:rPr>
          <w:sz w:val="28"/>
          <w:szCs w:val="28"/>
          <w:lang w:val="uk-UA"/>
        </w:rPr>
        <w:t>Received</w:t>
      </w:r>
      <w:proofErr w:type="spellEnd"/>
      <w:r w:rsidRPr="00C91ED6">
        <w:rPr>
          <w:sz w:val="28"/>
          <w:szCs w:val="28"/>
          <w:lang w:val="uk-UA"/>
        </w:rPr>
        <w:t xml:space="preserve"> a '{</w:t>
      </w:r>
      <w:proofErr w:type="spellStart"/>
      <w:r w:rsidRPr="00C91ED6">
        <w:rPr>
          <w:sz w:val="28"/>
          <w:szCs w:val="28"/>
          <w:lang w:val="uk-UA"/>
        </w:rPr>
        <w:t>messageText</w:t>
      </w:r>
      <w:proofErr w:type="spellEnd"/>
      <w:r w:rsidRPr="00C91ED6">
        <w:rPr>
          <w:sz w:val="28"/>
          <w:szCs w:val="28"/>
          <w:lang w:val="uk-UA"/>
        </w:rPr>
        <w:t xml:space="preserve">}' </w:t>
      </w:r>
      <w:proofErr w:type="spellStart"/>
      <w:r w:rsidRPr="00C91ED6">
        <w:rPr>
          <w:sz w:val="28"/>
          <w:szCs w:val="28"/>
          <w:lang w:val="uk-UA"/>
        </w:rPr>
        <w:t>message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in</w:t>
      </w:r>
      <w:proofErr w:type="spellEnd"/>
      <w:r w:rsidRPr="00C91ED6">
        <w:rPr>
          <w:sz w:val="28"/>
          <w:szCs w:val="28"/>
          <w:lang w:val="uk-UA"/>
        </w:rPr>
        <w:t xml:space="preserve"> chat {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>}.");</w:t>
      </w:r>
    </w:p>
    <w:p w14:paraId="5A3BA125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</w:p>
    <w:p w14:paraId="3CA1E055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lastRenderedPageBreak/>
        <w:t xml:space="preserve">            // Обробка команд</w:t>
      </w:r>
    </w:p>
    <w:p w14:paraId="2927F931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switch</w:t>
      </w:r>
      <w:proofErr w:type="spellEnd"/>
      <w:r w:rsidRPr="00C91ED6">
        <w:rPr>
          <w:sz w:val="28"/>
          <w:szCs w:val="28"/>
          <w:lang w:val="uk-UA"/>
        </w:rPr>
        <w:t xml:space="preserve"> (</w:t>
      </w:r>
      <w:proofErr w:type="spellStart"/>
      <w:r w:rsidRPr="00C91ED6">
        <w:rPr>
          <w:sz w:val="28"/>
          <w:szCs w:val="28"/>
          <w:lang w:val="uk-UA"/>
        </w:rPr>
        <w:t>messageText.Split</w:t>
      </w:r>
      <w:proofErr w:type="spellEnd"/>
      <w:r w:rsidRPr="00C91ED6">
        <w:rPr>
          <w:sz w:val="28"/>
          <w:szCs w:val="28"/>
          <w:lang w:val="uk-UA"/>
        </w:rPr>
        <w:t>(' ')[0])</w:t>
      </w:r>
    </w:p>
    <w:p w14:paraId="7D8F9E3F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{</w:t>
      </w:r>
    </w:p>
    <w:p w14:paraId="09B6C1BD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case</w:t>
      </w:r>
      <w:proofErr w:type="spellEnd"/>
      <w:r w:rsidRPr="00C91ED6">
        <w:rPr>
          <w:sz w:val="28"/>
          <w:szCs w:val="28"/>
          <w:lang w:val="uk-UA"/>
        </w:rPr>
        <w:t xml:space="preserve"> "/start":</w:t>
      </w:r>
    </w:p>
    <w:p w14:paraId="43332409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await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botClient.SendTextMessageAsync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>, "</w:t>
      </w:r>
      <w:proofErr w:type="spellStart"/>
      <w:r w:rsidRPr="00C91ED6">
        <w:rPr>
          <w:sz w:val="28"/>
          <w:szCs w:val="28"/>
          <w:lang w:val="uk-UA"/>
        </w:rPr>
        <w:t>Welcome</w:t>
      </w:r>
      <w:proofErr w:type="spellEnd"/>
      <w:r w:rsidRPr="00C91ED6">
        <w:rPr>
          <w:sz w:val="28"/>
          <w:szCs w:val="28"/>
          <w:lang w:val="uk-UA"/>
        </w:rPr>
        <w:t xml:space="preserve">! </w:t>
      </w:r>
      <w:proofErr w:type="spellStart"/>
      <w:r w:rsidRPr="00C91ED6">
        <w:rPr>
          <w:sz w:val="28"/>
          <w:szCs w:val="28"/>
          <w:lang w:val="uk-UA"/>
        </w:rPr>
        <w:t>Use</w:t>
      </w:r>
      <w:proofErr w:type="spellEnd"/>
      <w:r w:rsidRPr="00C91ED6">
        <w:rPr>
          <w:sz w:val="28"/>
          <w:szCs w:val="28"/>
          <w:lang w:val="uk-UA"/>
        </w:rPr>
        <w:t xml:space="preserve"> /</w:t>
      </w:r>
      <w:proofErr w:type="spellStart"/>
      <w:r w:rsidRPr="00C91ED6">
        <w:rPr>
          <w:sz w:val="28"/>
          <w:szCs w:val="28"/>
          <w:lang w:val="uk-UA"/>
        </w:rPr>
        <w:t>help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to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see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available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commands</w:t>
      </w:r>
      <w:proofErr w:type="spellEnd"/>
      <w:r w:rsidRPr="00C91ED6">
        <w:rPr>
          <w:sz w:val="28"/>
          <w:szCs w:val="28"/>
          <w:lang w:val="uk-UA"/>
        </w:rPr>
        <w:t>.");</w:t>
      </w:r>
    </w:p>
    <w:p w14:paraId="1BFA45D6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break</w:t>
      </w:r>
      <w:proofErr w:type="spellEnd"/>
      <w:r w:rsidRPr="00C91ED6">
        <w:rPr>
          <w:sz w:val="28"/>
          <w:szCs w:val="28"/>
          <w:lang w:val="uk-UA"/>
        </w:rPr>
        <w:t>;</w:t>
      </w:r>
    </w:p>
    <w:p w14:paraId="6B55F10A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case</w:t>
      </w:r>
      <w:proofErr w:type="spellEnd"/>
      <w:r w:rsidRPr="00C91ED6">
        <w:rPr>
          <w:sz w:val="28"/>
          <w:szCs w:val="28"/>
          <w:lang w:val="uk-UA"/>
        </w:rPr>
        <w:t xml:space="preserve"> "/help":</w:t>
      </w:r>
    </w:p>
    <w:p w14:paraId="5B0D05B7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await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botClient.SendTextMessageAsync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>, "</w:t>
      </w:r>
      <w:proofErr w:type="spellStart"/>
      <w:r w:rsidRPr="00C91ED6">
        <w:rPr>
          <w:sz w:val="28"/>
          <w:szCs w:val="28"/>
          <w:lang w:val="uk-UA"/>
        </w:rPr>
        <w:t>Available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commands</w:t>
      </w:r>
      <w:proofErr w:type="spellEnd"/>
      <w:r w:rsidRPr="00C91ED6">
        <w:rPr>
          <w:sz w:val="28"/>
          <w:szCs w:val="28"/>
          <w:lang w:val="uk-UA"/>
        </w:rPr>
        <w:t>: /</w:t>
      </w:r>
      <w:proofErr w:type="spellStart"/>
      <w:r w:rsidRPr="00C91ED6">
        <w:rPr>
          <w:sz w:val="28"/>
          <w:szCs w:val="28"/>
          <w:lang w:val="uk-UA"/>
        </w:rPr>
        <w:t>start</w:t>
      </w:r>
      <w:proofErr w:type="spellEnd"/>
      <w:r w:rsidRPr="00C91ED6">
        <w:rPr>
          <w:sz w:val="28"/>
          <w:szCs w:val="28"/>
          <w:lang w:val="uk-UA"/>
        </w:rPr>
        <w:t>, /</w:t>
      </w:r>
      <w:proofErr w:type="spellStart"/>
      <w:r w:rsidRPr="00C91ED6">
        <w:rPr>
          <w:sz w:val="28"/>
          <w:szCs w:val="28"/>
          <w:lang w:val="uk-UA"/>
        </w:rPr>
        <w:t>help</w:t>
      </w:r>
      <w:proofErr w:type="spellEnd"/>
      <w:r w:rsidRPr="00C91ED6">
        <w:rPr>
          <w:sz w:val="28"/>
          <w:szCs w:val="28"/>
          <w:lang w:val="uk-UA"/>
        </w:rPr>
        <w:t>, /</w:t>
      </w:r>
      <w:proofErr w:type="spellStart"/>
      <w:r w:rsidRPr="00C91ED6">
        <w:rPr>
          <w:sz w:val="28"/>
          <w:szCs w:val="28"/>
          <w:lang w:val="uk-UA"/>
        </w:rPr>
        <w:t>excursions</w:t>
      </w:r>
      <w:proofErr w:type="spellEnd"/>
      <w:r w:rsidRPr="00C91ED6">
        <w:rPr>
          <w:sz w:val="28"/>
          <w:szCs w:val="28"/>
          <w:lang w:val="uk-UA"/>
        </w:rPr>
        <w:t>, /</w:t>
      </w:r>
      <w:proofErr w:type="spellStart"/>
      <w:r w:rsidRPr="00C91ED6">
        <w:rPr>
          <w:sz w:val="28"/>
          <w:szCs w:val="28"/>
          <w:lang w:val="uk-UA"/>
        </w:rPr>
        <w:t>book</w:t>
      </w:r>
      <w:proofErr w:type="spellEnd"/>
      <w:r w:rsidRPr="00C91ED6">
        <w:rPr>
          <w:sz w:val="28"/>
          <w:szCs w:val="28"/>
          <w:lang w:val="uk-UA"/>
        </w:rPr>
        <w:t>, /</w:t>
      </w:r>
      <w:proofErr w:type="spellStart"/>
      <w:r w:rsidRPr="00C91ED6">
        <w:rPr>
          <w:sz w:val="28"/>
          <w:szCs w:val="28"/>
          <w:lang w:val="uk-UA"/>
        </w:rPr>
        <w:t>cancel</w:t>
      </w:r>
      <w:proofErr w:type="spellEnd"/>
      <w:r w:rsidRPr="00C91ED6">
        <w:rPr>
          <w:sz w:val="28"/>
          <w:szCs w:val="28"/>
          <w:lang w:val="uk-UA"/>
        </w:rPr>
        <w:t>");</w:t>
      </w:r>
    </w:p>
    <w:p w14:paraId="1DA12BB4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break</w:t>
      </w:r>
      <w:proofErr w:type="spellEnd"/>
      <w:r w:rsidRPr="00C91ED6">
        <w:rPr>
          <w:sz w:val="28"/>
          <w:szCs w:val="28"/>
          <w:lang w:val="uk-UA"/>
        </w:rPr>
        <w:t>;</w:t>
      </w:r>
    </w:p>
    <w:p w14:paraId="4B165349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case</w:t>
      </w:r>
      <w:proofErr w:type="spellEnd"/>
      <w:r w:rsidRPr="00C91ED6">
        <w:rPr>
          <w:sz w:val="28"/>
          <w:szCs w:val="28"/>
          <w:lang w:val="uk-UA"/>
        </w:rPr>
        <w:t xml:space="preserve"> "/excursions":</w:t>
      </w:r>
    </w:p>
    <w:p w14:paraId="3285E885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await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HandleExcursionsCommand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>);</w:t>
      </w:r>
    </w:p>
    <w:p w14:paraId="5635F75A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break</w:t>
      </w:r>
      <w:proofErr w:type="spellEnd"/>
      <w:r w:rsidRPr="00C91ED6">
        <w:rPr>
          <w:sz w:val="28"/>
          <w:szCs w:val="28"/>
          <w:lang w:val="uk-UA"/>
        </w:rPr>
        <w:t>;</w:t>
      </w:r>
    </w:p>
    <w:p w14:paraId="6F5F2B02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case</w:t>
      </w:r>
      <w:proofErr w:type="spellEnd"/>
      <w:r w:rsidRPr="00C91ED6">
        <w:rPr>
          <w:sz w:val="28"/>
          <w:szCs w:val="28"/>
          <w:lang w:val="uk-UA"/>
        </w:rPr>
        <w:t xml:space="preserve"> "/book":</w:t>
      </w:r>
    </w:p>
    <w:p w14:paraId="3101DA79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await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HandleBookCommand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 xml:space="preserve">, </w:t>
      </w:r>
      <w:proofErr w:type="spellStart"/>
      <w:r w:rsidRPr="00C91ED6">
        <w:rPr>
          <w:sz w:val="28"/>
          <w:szCs w:val="28"/>
          <w:lang w:val="uk-UA"/>
        </w:rPr>
        <w:t>messageText</w:t>
      </w:r>
      <w:proofErr w:type="spellEnd"/>
      <w:r w:rsidRPr="00C91ED6">
        <w:rPr>
          <w:sz w:val="28"/>
          <w:szCs w:val="28"/>
          <w:lang w:val="uk-UA"/>
        </w:rPr>
        <w:t>);</w:t>
      </w:r>
    </w:p>
    <w:p w14:paraId="2F27196B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break</w:t>
      </w:r>
      <w:proofErr w:type="spellEnd"/>
      <w:r w:rsidRPr="00C91ED6">
        <w:rPr>
          <w:sz w:val="28"/>
          <w:szCs w:val="28"/>
          <w:lang w:val="uk-UA"/>
        </w:rPr>
        <w:t>;</w:t>
      </w:r>
    </w:p>
    <w:p w14:paraId="0A06DFF6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case</w:t>
      </w:r>
      <w:proofErr w:type="spellEnd"/>
      <w:r w:rsidRPr="00C91ED6">
        <w:rPr>
          <w:sz w:val="28"/>
          <w:szCs w:val="28"/>
          <w:lang w:val="uk-UA"/>
        </w:rPr>
        <w:t xml:space="preserve"> "/cancel":</w:t>
      </w:r>
    </w:p>
    <w:p w14:paraId="44CA9BC9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await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HandleCancelCommand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 xml:space="preserve">, </w:t>
      </w:r>
      <w:proofErr w:type="spellStart"/>
      <w:r w:rsidRPr="00C91ED6">
        <w:rPr>
          <w:sz w:val="28"/>
          <w:szCs w:val="28"/>
          <w:lang w:val="uk-UA"/>
        </w:rPr>
        <w:t>messageText</w:t>
      </w:r>
      <w:proofErr w:type="spellEnd"/>
      <w:r w:rsidRPr="00C91ED6">
        <w:rPr>
          <w:sz w:val="28"/>
          <w:szCs w:val="28"/>
          <w:lang w:val="uk-UA"/>
        </w:rPr>
        <w:t>);</w:t>
      </w:r>
    </w:p>
    <w:p w14:paraId="2BC7496F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break</w:t>
      </w:r>
      <w:proofErr w:type="spellEnd"/>
      <w:r w:rsidRPr="00C91ED6">
        <w:rPr>
          <w:sz w:val="28"/>
          <w:szCs w:val="28"/>
          <w:lang w:val="uk-UA"/>
        </w:rPr>
        <w:t>;</w:t>
      </w:r>
    </w:p>
    <w:p w14:paraId="1758F1E1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default</w:t>
      </w:r>
      <w:proofErr w:type="spellEnd"/>
      <w:r w:rsidRPr="00C91ED6">
        <w:rPr>
          <w:sz w:val="28"/>
          <w:szCs w:val="28"/>
          <w:lang w:val="uk-UA"/>
        </w:rPr>
        <w:t>:</w:t>
      </w:r>
    </w:p>
    <w:p w14:paraId="4A441450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await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botClient.SendTextMessageAsync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>, "</w:t>
      </w:r>
      <w:proofErr w:type="spellStart"/>
      <w:r w:rsidRPr="00C91ED6">
        <w:rPr>
          <w:sz w:val="28"/>
          <w:szCs w:val="28"/>
          <w:lang w:val="uk-UA"/>
        </w:rPr>
        <w:t>Unknown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command</w:t>
      </w:r>
      <w:proofErr w:type="spellEnd"/>
      <w:r w:rsidRPr="00C91ED6">
        <w:rPr>
          <w:sz w:val="28"/>
          <w:szCs w:val="28"/>
          <w:lang w:val="uk-UA"/>
        </w:rPr>
        <w:t xml:space="preserve">. </w:t>
      </w:r>
      <w:proofErr w:type="spellStart"/>
      <w:r w:rsidRPr="00C91ED6">
        <w:rPr>
          <w:sz w:val="28"/>
          <w:szCs w:val="28"/>
          <w:lang w:val="uk-UA"/>
        </w:rPr>
        <w:t>Use</w:t>
      </w:r>
      <w:proofErr w:type="spellEnd"/>
      <w:r w:rsidRPr="00C91ED6">
        <w:rPr>
          <w:sz w:val="28"/>
          <w:szCs w:val="28"/>
          <w:lang w:val="uk-UA"/>
        </w:rPr>
        <w:t xml:space="preserve"> /</w:t>
      </w:r>
      <w:proofErr w:type="spellStart"/>
      <w:r w:rsidRPr="00C91ED6">
        <w:rPr>
          <w:sz w:val="28"/>
          <w:szCs w:val="28"/>
          <w:lang w:val="uk-UA"/>
        </w:rPr>
        <w:t>help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to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see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available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commands</w:t>
      </w:r>
      <w:proofErr w:type="spellEnd"/>
      <w:r w:rsidRPr="00C91ED6">
        <w:rPr>
          <w:sz w:val="28"/>
          <w:szCs w:val="28"/>
          <w:lang w:val="uk-UA"/>
        </w:rPr>
        <w:t>.");</w:t>
      </w:r>
    </w:p>
    <w:p w14:paraId="30CC1728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break</w:t>
      </w:r>
      <w:proofErr w:type="spellEnd"/>
      <w:r w:rsidRPr="00C91ED6">
        <w:rPr>
          <w:sz w:val="28"/>
          <w:szCs w:val="28"/>
          <w:lang w:val="uk-UA"/>
        </w:rPr>
        <w:t>;</w:t>
      </w:r>
    </w:p>
    <w:p w14:paraId="20A1280F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}</w:t>
      </w:r>
    </w:p>
    <w:p w14:paraId="618A88B6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}</w:t>
      </w:r>
    </w:p>
    <w:p w14:paraId="1AAB8FFA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</w:p>
    <w:p w14:paraId="42BF25D7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</w:t>
      </w:r>
      <w:proofErr w:type="spellStart"/>
      <w:r w:rsidRPr="00C91ED6">
        <w:rPr>
          <w:sz w:val="28"/>
          <w:szCs w:val="28"/>
          <w:lang w:val="uk-UA"/>
        </w:rPr>
        <w:t>private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async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Task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HandleExcursionsCommand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long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>)</w:t>
      </w:r>
    </w:p>
    <w:p w14:paraId="3A1B6F8A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{</w:t>
      </w:r>
    </w:p>
    <w:p w14:paraId="4992D115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// Додаємо список екскурсій</w:t>
      </w:r>
    </w:p>
    <w:p w14:paraId="206BE534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var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excursions</w:t>
      </w:r>
      <w:proofErr w:type="spellEnd"/>
      <w:r w:rsidRPr="00C91ED6">
        <w:rPr>
          <w:sz w:val="28"/>
          <w:szCs w:val="28"/>
          <w:lang w:val="uk-UA"/>
        </w:rPr>
        <w:t xml:space="preserve"> = </w:t>
      </w:r>
      <w:proofErr w:type="spellStart"/>
      <w:r w:rsidRPr="00C91ED6">
        <w:rPr>
          <w:sz w:val="28"/>
          <w:szCs w:val="28"/>
          <w:lang w:val="uk-UA"/>
        </w:rPr>
        <w:t>Program.excursions</w:t>
      </w:r>
      <w:proofErr w:type="spellEnd"/>
      <w:r w:rsidRPr="00C91ED6">
        <w:rPr>
          <w:sz w:val="28"/>
          <w:szCs w:val="28"/>
          <w:lang w:val="uk-UA"/>
        </w:rPr>
        <w:t xml:space="preserve">; // передбачається, що екскурсії знаходяться в </w:t>
      </w:r>
      <w:proofErr w:type="spellStart"/>
      <w:r w:rsidRPr="00C91ED6">
        <w:rPr>
          <w:sz w:val="28"/>
          <w:szCs w:val="28"/>
          <w:lang w:val="uk-UA"/>
        </w:rPr>
        <w:t>Program</w:t>
      </w:r>
      <w:proofErr w:type="spellEnd"/>
    </w:p>
    <w:p w14:paraId="6644B5CF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var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response</w:t>
      </w:r>
      <w:proofErr w:type="spellEnd"/>
      <w:r w:rsidRPr="00C91ED6">
        <w:rPr>
          <w:sz w:val="28"/>
          <w:szCs w:val="28"/>
          <w:lang w:val="uk-UA"/>
        </w:rPr>
        <w:t xml:space="preserve"> = "</w:t>
      </w:r>
      <w:proofErr w:type="spellStart"/>
      <w:r w:rsidRPr="00C91ED6">
        <w:rPr>
          <w:sz w:val="28"/>
          <w:szCs w:val="28"/>
          <w:lang w:val="uk-UA"/>
        </w:rPr>
        <w:t>Available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excursions</w:t>
      </w:r>
      <w:proofErr w:type="spellEnd"/>
      <w:r w:rsidRPr="00C91ED6">
        <w:rPr>
          <w:sz w:val="28"/>
          <w:szCs w:val="28"/>
          <w:lang w:val="uk-UA"/>
        </w:rPr>
        <w:t>:\n";</w:t>
      </w:r>
    </w:p>
    <w:p w14:paraId="74FFAFB2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foreach</w:t>
      </w:r>
      <w:proofErr w:type="spellEnd"/>
      <w:r w:rsidRPr="00C91ED6">
        <w:rPr>
          <w:sz w:val="28"/>
          <w:szCs w:val="28"/>
          <w:lang w:val="uk-UA"/>
        </w:rPr>
        <w:t xml:space="preserve"> (</w:t>
      </w:r>
      <w:proofErr w:type="spellStart"/>
      <w:r w:rsidRPr="00C91ED6">
        <w:rPr>
          <w:sz w:val="28"/>
          <w:szCs w:val="28"/>
          <w:lang w:val="uk-UA"/>
        </w:rPr>
        <w:t>var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excursion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in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excursions</w:t>
      </w:r>
      <w:proofErr w:type="spellEnd"/>
      <w:r w:rsidRPr="00C91ED6">
        <w:rPr>
          <w:sz w:val="28"/>
          <w:szCs w:val="28"/>
          <w:lang w:val="uk-UA"/>
        </w:rPr>
        <w:t>)</w:t>
      </w:r>
    </w:p>
    <w:p w14:paraId="10043647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{</w:t>
      </w:r>
    </w:p>
    <w:p w14:paraId="0CA309F4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response</w:t>
      </w:r>
      <w:proofErr w:type="spellEnd"/>
      <w:r w:rsidRPr="00C91ED6">
        <w:rPr>
          <w:sz w:val="28"/>
          <w:szCs w:val="28"/>
          <w:lang w:val="uk-UA"/>
        </w:rPr>
        <w:t xml:space="preserve"> += $"{</w:t>
      </w:r>
      <w:proofErr w:type="spellStart"/>
      <w:r w:rsidRPr="00C91ED6">
        <w:rPr>
          <w:sz w:val="28"/>
          <w:szCs w:val="28"/>
          <w:lang w:val="uk-UA"/>
        </w:rPr>
        <w:t>excursion.Id</w:t>
      </w:r>
      <w:proofErr w:type="spellEnd"/>
      <w:r w:rsidRPr="00C91ED6">
        <w:rPr>
          <w:sz w:val="28"/>
          <w:szCs w:val="28"/>
          <w:lang w:val="uk-UA"/>
        </w:rPr>
        <w:t>}: {</w:t>
      </w:r>
      <w:proofErr w:type="spellStart"/>
      <w:r w:rsidRPr="00C91ED6">
        <w:rPr>
          <w:sz w:val="28"/>
          <w:szCs w:val="28"/>
          <w:lang w:val="uk-UA"/>
        </w:rPr>
        <w:t>excursion.Name</w:t>
      </w:r>
      <w:proofErr w:type="spellEnd"/>
      <w:r w:rsidRPr="00C91ED6">
        <w:rPr>
          <w:sz w:val="28"/>
          <w:szCs w:val="28"/>
          <w:lang w:val="uk-UA"/>
        </w:rPr>
        <w:t>} - {</w:t>
      </w:r>
      <w:proofErr w:type="spellStart"/>
      <w:r w:rsidRPr="00C91ED6">
        <w:rPr>
          <w:sz w:val="28"/>
          <w:szCs w:val="28"/>
          <w:lang w:val="uk-UA"/>
        </w:rPr>
        <w:t>excursion.Description</w:t>
      </w:r>
      <w:proofErr w:type="spellEnd"/>
      <w:r w:rsidRPr="00C91ED6">
        <w:rPr>
          <w:sz w:val="28"/>
          <w:szCs w:val="28"/>
          <w:lang w:val="uk-UA"/>
        </w:rPr>
        <w:t>}\n";</w:t>
      </w:r>
    </w:p>
    <w:p w14:paraId="65C1860B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}</w:t>
      </w:r>
    </w:p>
    <w:p w14:paraId="4C403ADF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await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botClient.SendTextMessageAsync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 xml:space="preserve">, </w:t>
      </w:r>
      <w:proofErr w:type="spellStart"/>
      <w:r w:rsidRPr="00C91ED6">
        <w:rPr>
          <w:sz w:val="28"/>
          <w:szCs w:val="28"/>
          <w:lang w:val="uk-UA"/>
        </w:rPr>
        <w:t>response</w:t>
      </w:r>
      <w:proofErr w:type="spellEnd"/>
      <w:r w:rsidRPr="00C91ED6">
        <w:rPr>
          <w:sz w:val="28"/>
          <w:szCs w:val="28"/>
          <w:lang w:val="uk-UA"/>
        </w:rPr>
        <w:t>);</w:t>
      </w:r>
    </w:p>
    <w:p w14:paraId="571F65E9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}</w:t>
      </w:r>
    </w:p>
    <w:p w14:paraId="6A9580DF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</w:p>
    <w:p w14:paraId="047DD411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</w:t>
      </w:r>
      <w:proofErr w:type="spellStart"/>
      <w:r w:rsidRPr="00C91ED6">
        <w:rPr>
          <w:sz w:val="28"/>
          <w:szCs w:val="28"/>
          <w:lang w:val="uk-UA"/>
        </w:rPr>
        <w:t>private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async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Task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HandleBookCommand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long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 xml:space="preserve">, </w:t>
      </w:r>
      <w:proofErr w:type="spellStart"/>
      <w:r w:rsidRPr="00C91ED6">
        <w:rPr>
          <w:sz w:val="28"/>
          <w:szCs w:val="28"/>
          <w:lang w:val="uk-UA"/>
        </w:rPr>
        <w:t>string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messageText</w:t>
      </w:r>
      <w:proofErr w:type="spellEnd"/>
      <w:r w:rsidRPr="00C91ED6">
        <w:rPr>
          <w:sz w:val="28"/>
          <w:szCs w:val="28"/>
          <w:lang w:val="uk-UA"/>
        </w:rPr>
        <w:t>)</w:t>
      </w:r>
    </w:p>
    <w:p w14:paraId="6A3D369D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{</w:t>
      </w:r>
    </w:p>
    <w:p w14:paraId="496505D8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lastRenderedPageBreak/>
        <w:t xml:space="preserve">            // Логіка бронювання екскурсій</w:t>
      </w:r>
    </w:p>
    <w:p w14:paraId="439DFD05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var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parts</w:t>
      </w:r>
      <w:proofErr w:type="spellEnd"/>
      <w:r w:rsidRPr="00C91ED6">
        <w:rPr>
          <w:sz w:val="28"/>
          <w:szCs w:val="28"/>
          <w:lang w:val="uk-UA"/>
        </w:rPr>
        <w:t xml:space="preserve"> = </w:t>
      </w:r>
      <w:proofErr w:type="spellStart"/>
      <w:r w:rsidRPr="00C91ED6">
        <w:rPr>
          <w:sz w:val="28"/>
          <w:szCs w:val="28"/>
          <w:lang w:val="uk-UA"/>
        </w:rPr>
        <w:t>messageText.Split</w:t>
      </w:r>
      <w:proofErr w:type="spellEnd"/>
      <w:r w:rsidRPr="00C91ED6">
        <w:rPr>
          <w:sz w:val="28"/>
          <w:szCs w:val="28"/>
          <w:lang w:val="uk-UA"/>
        </w:rPr>
        <w:t>(' ');</w:t>
      </w:r>
    </w:p>
    <w:p w14:paraId="1F008295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if</w:t>
      </w:r>
      <w:proofErr w:type="spellEnd"/>
      <w:r w:rsidRPr="00C91ED6">
        <w:rPr>
          <w:sz w:val="28"/>
          <w:szCs w:val="28"/>
          <w:lang w:val="uk-UA"/>
        </w:rPr>
        <w:t xml:space="preserve"> (</w:t>
      </w:r>
      <w:proofErr w:type="spellStart"/>
      <w:r w:rsidRPr="00C91ED6">
        <w:rPr>
          <w:sz w:val="28"/>
          <w:szCs w:val="28"/>
          <w:lang w:val="uk-UA"/>
        </w:rPr>
        <w:t>parts.Length</w:t>
      </w:r>
      <w:proofErr w:type="spellEnd"/>
      <w:r w:rsidRPr="00C91ED6">
        <w:rPr>
          <w:sz w:val="28"/>
          <w:szCs w:val="28"/>
          <w:lang w:val="uk-UA"/>
        </w:rPr>
        <w:t xml:space="preserve"> &lt; 3)</w:t>
      </w:r>
    </w:p>
    <w:p w14:paraId="719E58D4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{</w:t>
      </w:r>
    </w:p>
    <w:p w14:paraId="62C2C0E3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await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botClient.SendTextMessageAsync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>, "</w:t>
      </w:r>
      <w:proofErr w:type="spellStart"/>
      <w:r w:rsidRPr="00C91ED6">
        <w:rPr>
          <w:sz w:val="28"/>
          <w:szCs w:val="28"/>
          <w:lang w:val="uk-UA"/>
        </w:rPr>
        <w:t>Usage</w:t>
      </w:r>
      <w:proofErr w:type="spellEnd"/>
      <w:r w:rsidRPr="00C91ED6">
        <w:rPr>
          <w:sz w:val="28"/>
          <w:szCs w:val="28"/>
          <w:lang w:val="uk-UA"/>
        </w:rPr>
        <w:t>: /</w:t>
      </w:r>
      <w:proofErr w:type="spellStart"/>
      <w:r w:rsidRPr="00C91ED6">
        <w:rPr>
          <w:sz w:val="28"/>
          <w:szCs w:val="28"/>
          <w:lang w:val="uk-UA"/>
        </w:rPr>
        <w:t>book</w:t>
      </w:r>
      <w:proofErr w:type="spellEnd"/>
      <w:r w:rsidRPr="00C91ED6">
        <w:rPr>
          <w:sz w:val="28"/>
          <w:szCs w:val="28"/>
          <w:lang w:val="uk-UA"/>
        </w:rPr>
        <w:t xml:space="preserve"> &lt;</w:t>
      </w:r>
      <w:proofErr w:type="spellStart"/>
      <w:r w:rsidRPr="00C91ED6">
        <w:rPr>
          <w:sz w:val="28"/>
          <w:szCs w:val="28"/>
          <w:lang w:val="uk-UA"/>
        </w:rPr>
        <w:t>excursion_id</w:t>
      </w:r>
      <w:proofErr w:type="spellEnd"/>
      <w:r w:rsidRPr="00C91ED6">
        <w:rPr>
          <w:sz w:val="28"/>
          <w:szCs w:val="28"/>
          <w:lang w:val="uk-UA"/>
        </w:rPr>
        <w:t>&gt; &lt;</w:t>
      </w:r>
      <w:proofErr w:type="spellStart"/>
      <w:r w:rsidRPr="00C91ED6">
        <w:rPr>
          <w:sz w:val="28"/>
          <w:szCs w:val="28"/>
          <w:lang w:val="uk-UA"/>
        </w:rPr>
        <w:t>participants</w:t>
      </w:r>
      <w:proofErr w:type="spellEnd"/>
      <w:r w:rsidRPr="00C91ED6">
        <w:rPr>
          <w:sz w:val="28"/>
          <w:szCs w:val="28"/>
          <w:lang w:val="uk-UA"/>
        </w:rPr>
        <w:t>&gt;");</w:t>
      </w:r>
    </w:p>
    <w:p w14:paraId="646EB8AD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return</w:t>
      </w:r>
      <w:proofErr w:type="spellEnd"/>
      <w:r w:rsidRPr="00C91ED6">
        <w:rPr>
          <w:sz w:val="28"/>
          <w:szCs w:val="28"/>
          <w:lang w:val="uk-UA"/>
        </w:rPr>
        <w:t>;</w:t>
      </w:r>
    </w:p>
    <w:p w14:paraId="06AFBA7D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}</w:t>
      </w:r>
    </w:p>
    <w:p w14:paraId="1E9207A2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</w:p>
    <w:p w14:paraId="633B8A7F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if</w:t>
      </w:r>
      <w:proofErr w:type="spellEnd"/>
      <w:r w:rsidRPr="00C91ED6">
        <w:rPr>
          <w:sz w:val="28"/>
          <w:szCs w:val="28"/>
          <w:lang w:val="uk-UA"/>
        </w:rPr>
        <w:t xml:space="preserve"> (</w:t>
      </w:r>
      <w:proofErr w:type="spellStart"/>
      <w:r w:rsidRPr="00C91ED6">
        <w:rPr>
          <w:sz w:val="28"/>
          <w:szCs w:val="28"/>
          <w:lang w:val="uk-UA"/>
        </w:rPr>
        <w:t>int.TryParse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parts</w:t>
      </w:r>
      <w:proofErr w:type="spellEnd"/>
      <w:r w:rsidRPr="00C91ED6">
        <w:rPr>
          <w:sz w:val="28"/>
          <w:szCs w:val="28"/>
          <w:lang w:val="uk-UA"/>
        </w:rPr>
        <w:t xml:space="preserve">[1], </w:t>
      </w:r>
      <w:proofErr w:type="spellStart"/>
      <w:r w:rsidRPr="00C91ED6">
        <w:rPr>
          <w:sz w:val="28"/>
          <w:szCs w:val="28"/>
          <w:lang w:val="uk-UA"/>
        </w:rPr>
        <w:t>out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int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excursionId</w:t>
      </w:r>
      <w:proofErr w:type="spellEnd"/>
      <w:r w:rsidRPr="00C91ED6">
        <w:rPr>
          <w:sz w:val="28"/>
          <w:szCs w:val="28"/>
          <w:lang w:val="uk-UA"/>
        </w:rPr>
        <w:t xml:space="preserve">) &amp;&amp; </w:t>
      </w:r>
      <w:proofErr w:type="spellStart"/>
      <w:r w:rsidRPr="00C91ED6">
        <w:rPr>
          <w:sz w:val="28"/>
          <w:szCs w:val="28"/>
          <w:lang w:val="uk-UA"/>
        </w:rPr>
        <w:t>int.TryParse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parts</w:t>
      </w:r>
      <w:proofErr w:type="spellEnd"/>
      <w:r w:rsidRPr="00C91ED6">
        <w:rPr>
          <w:sz w:val="28"/>
          <w:szCs w:val="28"/>
          <w:lang w:val="uk-UA"/>
        </w:rPr>
        <w:t xml:space="preserve">[2], </w:t>
      </w:r>
      <w:proofErr w:type="spellStart"/>
      <w:r w:rsidRPr="00C91ED6">
        <w:rPr>
          <w:sz w:val="28"/>
          <w:szCs w:val="28"/>
          <w:lang w:val="uk-UA"/>
        </w:rPr>
        <w:t>out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int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participants</w:t>
      </w:r>
      <w:proofErr w:type="spellEnd"/>
      <w:r w:rsidRPr="00C91ED6">
        <w:rPr>
          <w:sz w:val="28"/>
          <w:szCs w:val="28"/>
          <w:lang w:val="uk-UA"/>
        </w:rPr>
        <w:t>))</w:t>
      </w:r>
    </w:p>
    <w:p w14:paraId="7E3D1043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{</w:t>
      </w:r>
    </w:p>
    <w:p w14:paraId="07A5CA49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var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excursion</w:t>
      </w:r>
      <w:proofErr w:type="spellEnd"/>
      <w:r w:rsidRPr="00C91ED6">
        <w:rPr>
          <w:sz w:val="28"/>
          <w:szCs w:val="28"/>
          <w:lang w:val="uk-UA"/>
        </w:rPr>
        <w:t xml:space="preserve"> = </w:t>
      </w:r>
      <w:proofErr w:type="spellStart"/>
      <w:r w:rsidRPr="00C91ED6">
        <w:rPr>
          <w:sz w:val="28"/>
          <w:szCs w:val="28"/>
          <w:lang w:val="uk-UA"/>
        </w:rPr>
        <w:t>Program.excursions.FirstOrDefault</w:t>
      </w:r>
      <w:proofErr w:type="spellEnd"/>
      <w:r w:rsidRPr="00C91ED6">
        <w:rPr>
          <w:sz w:val="28"/>
          <w:szCs w:val="28"/>
          <w:lang w:val="uk-UA"/>
        </w:rPr>
        <w:t xml:space="preserve">(e =&gt; </w:t>
      </w:r>
      <w:proofErr w:type="spellStart"/>
      <w:r w:rsidRPr="00C91ED6">
        <w:rPr>
          <w:sz w:val="28"/>
          <w:szCs w:val="28"/>
          <w:lang w:val="uk-UA"/>
        </w:rPr>
        <w:t>e.Id</w:t>
      </w:r>
      <w:proofErr w:type="spellEnd"/>
      <w:r w:rsidRPr="00C91ED6">
        <w:rPr>
          <w:sz w:val="28"/>
          <w:szCs w:val="28"/>
          <w:lang w:val="uk-UA"/>
        </w:rPr>
        <w:t xml:space="preserve"> == </w:t>
      </w:r>
      <w:proofErr w:type="spellStart"/>
      <w:r w:rsidRPr="00C91ED6">
        <w:rPr>
          <w:sz w:val="28"/>
          <w:szCs w:val="28"/>
          <w:lang w:val="uk-UA"/>
        </w:rPr>
        <w:t>excursionId</w:t>
      </w:r>
      <w:proofErr w:type="spellEnd"/>
      <w:r w:rsidRPr="00C91ED6">
        <w:rPr>
          <w:sz w:val="28"/>
          <w:szCs w:val="28"/>
          <w:lang w:val="uk-UA"/>
        </w:rPr>
        <w:t>);</w:t>
      </w:r>
    </w:p>
    <w:p w14:paraId="7E4E1461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if</w:t>
      </w:r>
      <w:proofErr w:type="spellEnd"/>
      <w:r w:rsidRPr="00C91ED6">
        <w:rPr>
          <w:sz w:val="28"/>
          <w:szCs w:val="28"/>
          <w:lang w:val="uk-UA"/>
        </w:rPr>
        <w:t xml:space="preserve"> (</w:t>
      </w:r>
      <w:proofErr w:type="spellStart"/>
      <w:r w:rsidRPr="00C91ED6">
        <w:rPr>
          <w:sz w:val="28"/>
          <w:szCs w:val="28"/>
          <w:lang w:val="uk-UA"/>
        </w:rPr>
        <w:t>excursion</w:t>
      </w:r>
      <w:proofErr w:type="spellEnd"/>
      <w:r w:rsidRPr="00C91ED6">
        <w:rPr>
          <w:sz w:val="28"/>
          <w:szCs w:val="28"/>
          <w:lang w:val="uk-UA"/>
        </w:rPr>
        <w:t xml:space="preserve"> != </w:t>
      </w:r>
      <w:proofErr w:type="spellStart"/>
      <w:r w:rsidRPr="00C91ED6">
        <w:rPr>
          <w:sz w:val="28"/>
          <w:szCs w:val="28"/>
          <w:lang w:val="uk-UA"/>
        </w:rPr>
        <w:t>null</w:t>
      </w:r>
      <w:proofErr w:type="spellEnd"/>
      <w:r w:rsidRPr="00C91ED6">
        <w:rPr>
          <w:sz w:val="28"/>
          <w:szCs w:val="28"/>
          <w:lang w:val="uk-UA"/>
        </w:rPr>
        <w:t>)</w:t>
      </w:r>
    </w:p>
    <w:p w14:paraId="1470C07B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{</w:t>
      </w:r>
    </w:p>
    <w:p w14:paraId="4494F03F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var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userId</w:t>
      </w:r>
      <w:proofErr w:type="spellEnd"/>
      <w:r w:rsidRPr="00C91ED6">
        <w:rPr>
          <w:sz w:val="28"/>
          <w:szCs w:val="28"/>
          <w:lang w:val="uk-UA"/>
        </w:rPr>
        <w:t xml:space="preserve"> = (</w:t>
      </w:r>
      <w:proofErr w:type="spellStart"/>
      <w:r w:rsidRPr="00C91ED6">
        <w:rPr>
          <w:sz w:val="28"/>
          <w:szCs w:val="28"/>
          <w:lang w:val="uk-UA"/>
        </w:rPr>
        <w:t>int</w:t>
      </w:r>
      <w:proofErr w:type="spellEnd"/>
      <w:r w:rsidRPr="00C91ED6">
        <w:rPr>
          <w:sz w:val="28"/>
          <w:szCs w:val="28"/>
          <w:lang w:val="uk-UA"/>
        </w:rPr>
        <w:t>)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 xml:space="preserve">; // Використовуємо 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 xml:space="preserve"> як userId</w:t>
      </w:r>
    </w:p>
    <w:p w14:paraId="20D17841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excursion.Book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userId</w:t>
      </w:r>
      <w:proofErr w:type="spellEnd"/>
      <w:r w:rsidRPr="00C91ED6">
        <w:rPr>
          <w:sz w:val="28"/>
          <w:szCs w:val="28"/>
          <w:lang w:val="uk-UA"/>
        </w:rPr>
        <w:t xml:space="preserve">, </w:t>
      </w:r>
      <w:proofErr w:type="spellStart"/>
      <w:r w:rsidRPr="00C91ED6">
        <w:rPr>
          <w:sz w:val="28"/>
          <w:szCs w:val="28"/>
          <w:lang w:val="uk-UA"/>
        </w:rPr>
        <w:t>participants</w:t>
      </w:r>
      <w:proofErr w:type="spellEnd"/>
      <w:r w:rsidRPr="00C91ED6">
        <w:rPr>
          <w:sz w:val="28"/>
          <w:szCs w:val="28"/>
          <w:lang w:val="uk-UA"/>
        </w:rPr>
        <w:t>);</w:t>
      </w:r>
    </w:p>
    <w:p w14:paraId="1EFF2783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await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botClient.SendTextMessageAsync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>, $"</w:t>
      </w:r>
      <w:proofErr w:type="spellStart"/>
      <w:r w:rsidRPr="00C91ED6">
        <w:rPr>
          <w:sz w:val="28"/>
          <w:szCs w:val="28"/>
          <w:lang w:val="uk-UA"/>
        </w:rPr>
        <w:t>Booked</w:t>
      </w:r>
      <w:proofErr w:type="spellEnd"/>
      <w:r w:rsidRPr="00C91ED6">
        <w:rPr>
          <w:sz w:val="28"/>
          <w:szCs w:val="28"/>
          <w:lang w:val="uk-UA"/>
        </w:rPr>
        <w:t xml:space="preserve"> {</w:t>
      </w:r>
      <w:proofErr w:type="spellStart"/>
      <w:r w:rsidRPr="00C91ED6">
        <w:rPr>
          <w:sz w:val="28"/>
          <w:szCs w:val="28"/>
          <w:lang w:val="uk-UA"/>
        </w:rPr>
        <w:t>participants</w:t>
      </w:r>
      <w:proofErr w:type="spellEnd"/>
      <w:r w:rsidRPr="00C91ED6">
        <w:rPr>
          <w:sz w:val="28"/>
          <w:szCs w:val="28"/>
          <w:lang w:val="uk-UA"/>
        </w:rPr>
        <w:t xml:space="preserve">} </w:t>
      </w:r>
      <w:proofErr w:type="spellStart"/>
      <w:r w:rsidRPr="00C91ED6">
        <w:rPr>
          <w:sz w:val="28"/>
          <w:szCs w:val="28"/>
          <w:lang w:val="uk-UA"/>
        </w:rPr>
        <w:t>participants</w:t>
      </w:r>
      <w:proofErr w:type="spellEnd"/>
      <w:r w:rsidRPr="00C91ED6">
        <w:rPr>
          <w:sz w:val="28"/>
          <w:szCs w:val="28"/>
          <w:lang w:val="uk-UA"/>
        </w:rPr>
        <w:t xml:space="preserve"> for </w:t>
      </w:r>
      <w:proofErr w:type="spellStart"/>
      <w:r w:rsidRPr="00C91ED6">
        <w:rPr>
          <w:sz w:val="28"/>
          <w:szCs w:val="28"/>
          <w:lang w:val="uk-UA"/>
        </w:rPr>
        <w:t>excursion</w:t>
      </w:r>
      <w:proofErr w:type="spellEnd"/>
      <w:r w:rsidRPr="00C91ED6">
        <w:rPr>
          <w:sz w:val="28"/>
          <w:szCs w:val="28"/>
          <w:lang w:val="uk-UA"/>
        </w:rPr>
        <w:t xml:space="preserve"> {</w:t>
      </w:r>
      <w:proofErr w:type="spellStart"/>
      <w:r w:rsidRPr="00C91ED6">
        <w:rPr>
          <w:sz w:val="28"/>
          <w:szCs w:val="28"/>
          <w:lang w:val="uk-UA"/>
        </w:rPr>
        <w:t>excursion.Name</w:t>
      </w:r>
      <w:proofErr w:type="spellEnd"/>
      <w:r w:rsidRPr="00C91ED6">
        <w:rPr>
          <w:sz w:val="28"/>
          <w:szCs w:val="28"/>
          <w:lang w:val="uk-UA"/>
        </w:rPr>
        <w:t>}");</w:t>
      </w:r>
    </w:p>
    <w:p w14:paraId="3D9B9485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}</w:t>
      </w:r>
    </w:p>
    <w:p w14:paraId="149D9A8B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else</w:t>
      </w:r>
      <w:proofErr w:type="spellEnd"/>
    </w:p>
    <w:p w14:paraId="7D3E935E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{</w:t>
      </w:r>
    </w:p>
    <w:p w14:paraId="64A88B49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await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botClient.SendTextMessageAsync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>, "</w:t>
      </w:r>
      <w:proofErr w:type="spellStart"/>
      <w:r w:rsidRPr="00C91ED6">
        <w:rPr>
          <w:sz w:val="28"/>
          <w:szCs w:val="28"/>
          <w:lang w:val="uk-UA"/>
        </w:rPr>
        <w:t>Excursion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not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found</w:t>
      </w:r>
      <w:proofErr w:type="spellEnd"/>
      <w:r w:rsidRPr="00C91ED6">
        <w:rPr>
          <w:sz w:val="28"/>
          <w:szCs w:val="28"/>
          <w:lang w:val="uk-UA"/>
        </w:rPr>
        <w:t>.");</w:t>
      </w:r>
    </w:p>
    <w:p w14:paraId="30F45F64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}</w:t>
      </w:r>
    </w:p>
    <w:p w14:paraId="29FC3A13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}</w:t>
      </w:r>
    </w:p>
    <w:p w14:paraId="4C4CADF6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else</w:t>
      </w:r>
      <w:proofErr w:type="spellEnd"/>
    </w:p>
    <w:p w14:paraId="34BAA603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{</w:t>
      </w:r>
    </w:p>
    <w:p w14:paraId="777F8D4A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await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botClient.SendTextMessageAsync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>, "</w:t>
      </w:r>
      <w:proofErr w:type="spellStart"/>
      <w:r w:rsidRPr="00C91ED6">
        <w:rPr>
          <w:sz w:val="28"/>
          <w:szCs w:val="28"/>
          <w:lang w:val="uk-UA"/>
        </w:rPr>
        <w:t>Invalid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input</w:t>
      </w:r>
      <w:proofErr w:type="spellEnd"/>
      <w:r w:rsidRPr="00C91ED6">
        <w:rPr>
          <w:sz w:val="28"/>
          <w:szCs w:val="28"/>
          <w:lang w:val="uk-UA"/>
        </w:rPr>
        <w:t xml:space="preserve">. </w:t>
      </w:r>
      <w:proofErr w:type="spellStart"/>
      <w:r w:rsidRPr="00C91ED6">
        <w:rPr>
          <w:sz w:val="28"/>
          <w:szCs w:val="28"/>
          <w:lang w:val="uk-UA"/>
        </w:rPr>
        <w:t>Usage</w:t>
      </w:r>
      <w:proofErr w:type="spellEnd"/>
      <w:r w:rsidRPr="00C91ED6">
        <w:rPr>
          <w:sz w:val="28"/>
          <w:szCs w:val="28"/>
          <w:lang w:val="uk-UA"/>
        </w:rPr>
        <w:t>: /book &lt;</w:t>
      </w:r>
      <w:proofErr w:type="spellStart"/>
      <w:r w:rsidRPr="00C91ED6">
        <w:rPr>
          <w:sz w:val="28"/>
          <w:szCs w:val="28"/>
          <w:lang w:val="uk-UA"/>
        </w:rPr>
        <w:t>excursion_id</w:t>
      </w:r>
      <w:proofErr w:type="spellEnd"/>
      <w:r w:rsidRPr="00C91ED6">
        <w:rPr>
          <w:sz w:val="28"/>
          <w:szCs w:val="28"/>
          <w:lang w:val="uk-UA"/>
        </w:rPr>
        <w:t>&gt; &lt;</w:t>
      </w:r>
      <w:proofErr w:type="spellStart"/>
      <w:r w:rsidRPr="00C91ED6">
        <w:rPr>
          <w:sz w:val="28"/>
          <w:szCs w:val="28"/>
          <w:lang w:val="uk-UA"/>
        </w:rPr>
        <w:t>participants</w:t>
      </w:r>
      <w:proofErr w:type="spellEnd"/>
      <w:r w:rsidRPr="00C91ED6">
        <w:rPr>
          <w:sz w:val="28"/>
          <w:szCs w:val="28"/>
          <w:lang w:val="uk-UA"/>
        </w:rPr>
        <w:t>&gt;");</w:t>
      </w:r>
    </w:p>
    <w:p w14:paraId="735C45AB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}</w:t>
      </w:r>
    </w:p>
    <w:p w14:paraId="35E99FA4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}</w:t>
      </w:r>
    </w:p>
    <w:p w14:paraId="5E9E2D6B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</w:p>
    <w:p w14:paraId="75414FB7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</w:t>
      </w:r>
      <w:proofErr w:type="spellStart"/>
      <w:r w:rsidRPr="00C91ED6">
        <w:rPr>
          <w:sz w:val="28"/>
          <w:szCs w:val="28"/>
          <w:lang w:val="uk-UA"/>
        </w:rPr>
        <w:t>private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async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Task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HandleCancelCommand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long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 xml:space="preserve">, </w:t>
      </w:r>
      <w:proofErr w:type="spellStart"/>
      <w:r w:rsidRPr="00C91ED6">
        <w:rPr>
          <w:sz w:val="28"/>
          <w:szCs w:val="28"/>
          <w:lang w:val="uk-UA"/>
        </w:rPr>
        <w:t>string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messageText</w:t>
      </w:r>
      <w:proofErr w:type="spellEnd"/>
      <w:r w:rsidRPr="00C91ED6">
        <w:rPr>
          <w:sz w:val="28"/>
          <w:szCs w:val="28"/>
          <w:lang w:val="uk-UA"/>
        </w:rPr>
        <w:t>)</w:t>
      </w:r>
    </w:p>
    <w:p w14:paraId="659C0442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{</w:t>
      </w:r>
    </w:p>
    <w:p w14:paraId="2D5C3DA8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// Логіка скасування бронювання</w:t>
      </w:r>
    </w:p>
    <w:p w14:paraId="46B61C2A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var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parts</w:t>
      </w:r>
      <w:proofErr w:type="spellEnd"/>
      <w:r w:rsidRPr="00C91ED6">
        <w:rPr>
          <w:sz w:val="28"/>
          <w:szCs w:val="28"/>
          <w:lang w:val="uk-UA"/>
        </w:rPr>
        <w:t xml:space="preserve"> = </w:t>
      </w:r>
      <w:proofErr w:type="spellStart"/>
      <w:r w:rsidRPr="00C91ED6">
        <w:rPr>
          <w:sz w:val="28"/>
          <w:szCs w:val="28"/>
          <w:lang w:val="uk-UA"/>
        </w:rPr>
        <w:t>messageText.Split</w:t>
      </w:r>
      <w:proofErr w:type="spellEnd"/>
      <w:r w:rsidRPr="00C91ED6">
        <w:rPr>
          <w:sz w:val="28"/>
          <w:szCs w:val="28"/>
          <w:lang w:val="uk-UA"/>
        </w:rPr>
        <w:t>(' ');</w:t>
      </w:r>
    </w:p>
    <w:p w14:paraId="536351B2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if</w:t>
      </w:r>
      <w:proofErr w:type="spellEnd"/>
      <w:r w:rsidRPr="00C91ED6">
        <w:rPr>
          <w:sz w:val="28"/>
          <w:szCs w:val="28"/>
          <w:lang w:val="uk-UA"/>
        </w:rPr>
        <w:t xml:space="preserve"> (</w:t>
      </w:r>
      <w:proofErr w:type="spellStart"/>
      <w:r w:rsidRPr="00C91ED6">
        <w:rPr>
          <w:sz w:val="28"/>
          <w:szCs w:val="28"/>
          <w:lang w:val="uk-UA"/>
        </w:rPr>
        <w:t>parts.Length</w:t>
      </w:r>
      <w:proofErr w:type="spellEnd"/>
      <w:r w:rsidRPr="00C91ED6">
        <w:rPr>
          <w:sz w:val="28"/>
          <w:szCs w:val="28"/>
          <w:lang w:val="uk-UA"/>
        </w:rPr>
        <w:t xml:space="preserve"> &lt; 2)</w:t>
      </w:r>
    </w:p>
    <w:p w14:paraId="2441FCB9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{</w:t>
      </w:r>
    </w:p>
    <w:p w14:paraId="1288FDA2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await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botClient.SendTextMessageAsync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>, "</w:t>
      </w:r>
      <w:proofErr w:type="spellStart"/>
      <w:r w:rsidRPr="00C91ED6">
        <w:rPr>
          <w:sz w:val="28"/>
          <w:szCs w:val="28"/>
          <w:lang w:val="uk-UA"/>
        </w:rPr>
        <w:t>Usage</w:t>
      </w:r>
      <w:proofErr w:type="spellEnd"/>
      <w:r w:rsidRPr="00C91ED6">
        <w:rPr>
          <w:sz w:val="28"/>
          <w:szCs w:val="28"/>
          <w:lang w:val="uk-UA"/>
        </w:rPr>
        <w:t>: /</w:t>
      </w:r>
      <w:proofErr w:type="spellStart"/>
      <w:r w:rsidRPr="00C91ED6">
        <w:rPr>
          <w:sz w:val="28"/>
          <w:szCs w:val="28"/>
          <w:lang w:val="uk-UA"/>
        </w:rPr>
        <w:t>cancel</w:t>
      </w:r>
      <w:proofErr w:type="spellEnd"/>
      <w:r w:rsidRPr="00C91ED6">
        <w:rPr>
          <w:sz w:val="28"/>
          <w:szCs w:val="28"/>
          <w:lang w:val="uk-UA"/>
        </w:rPr>
        <w:t xml:space="preserve"> &lt;</w:t>
      </w:r>
      <w:proofErr w:type="spellStart"/>
      <w:r w:rsidRPr="00C91ED6">
        <w:rPr>
          <w:sz w:val="28"/>
          <w:szCs w:val="28"/>
          <w:lang w:val="uk-UA"/>
        </w:rPr>
        <w:t>excursion_id</w:t>
      </w:r>
      <w:proofErr w:type="spellEnd"/>
      <w:r w:rsidRPr="00C91ED6">
        <w:rPr>
          <w:sz w:val="28"/>
          <w:szCs w:val="28"/>
          <w:lang w:val="uk-UA"/>
        </w:rPr>
        <w:t>&gt;");</w:t>
      </w:r>
    </w:p>
    <w:p w14:paraId="2C76DAB6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return</w:t>
      </w:r>
      <w:proofErr w:type="spellEnd"/>
      <w:r w:rsidRPr="00C91ED6">
        <w:rPr>
          <w:sz w:val="28"/>
          <w:szCs w:val="28"/>
          <w:lang w:val="uk-UA"/>
        </w:rPr>
        <w:t>;</w:t>
      </w:r>
    </w:p>
    <w:p w14:paraId="66B14E0F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lastRenderedPageBreak/>
        <w:t xml:space="preserve">            }</w:t>
      </w:r>
    </w:p>
    <w:p w14:paraId="3B0C7C67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</w:p>
    <w:p w14:paraId="690D44EC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if</w:t>
      </w:r>
      <w:proofErr w:type="spellEnd"/>
      <w:r w:rsidRPr="00C91ED6">
        <w:rPr>
          <w:sz w:val="28"/>
          <w:szCs w:val="28"/>
          <w:lang w:val="uk-UA"/>
        </w:rPr>
        <w:t xml:space="preserve"> (</w:t>
      </w:r>
      <w:proofErr w:type="spellStart"/>
      <w:r w:rsidRPr="00C91ED6">
        <w:rPr>
          <w:sz w:val="28"/>
          <w:szCs w:val="28"/>
          <w:lang w:val="uk-UA"/>
        </w:rPr>
        <w:t>int.TryParse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parts</w:t>
      </w:r>
      <w:proofErr w:type="spellEnd"/>
      <w:r w:rsidRPr="00C91ED6">
        <w:rPr>
          <w:sz w:val="28"/>
          <w:szCs w:val="28"/>
          <w:lang w:val="uk-UA"/>
        </w:rPr>
        <w:t xml:space="preserve">[1], </w:t>
      </w:r>
      <w:proofErr w:type="spellStart"/>
      <w:r w:rsidRPr="00C91ED6">
        <w:rPr>
          <w:sz w:val="28"/>
          <w:szCs w:val="28"/>
          <w:lang w:val="uk-UA"/>
        </w:rPr>
        <w:t>out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int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excursionId</w:t>
      </w:r>
      <w:proofErr w:type="spellEnd"/>
      <w:r w:rsidRPr="00C91ED6">
        <w:rPr>
          <w:sz w:val="28"/>
          <w:szCs w:val="28"/>
          <w:lang w:val="uk-UA"/>
        </w:rPr>
        <w:t>))</w:t>
      </w:r>
    </w:p>
    <w:p w14:paraId="3D19F2D8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{</w:t>
      </w:r>
    </w:p>
    <w:p w14:paraId="27860B88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var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excursion</w:t>
      </w:r>
      <w:proofErr w:type="spellEnd"/>
      <w:r w:rsidRPr="00C91ED6">
        <w:rPr>
          <w:sz w:val="28"/>
          <w:szCs w:val="28"/>
          <w:lang w:val="uk-UA"/>
        </w:rPr>
        <w:t xml:space="preserve"> = </w:t>
      </w:r>
      <w:proofErr w:type="spellStart"/>
      <w:r w:rsidRPr="00C91ED6">
        <w:rPr>
          <w:sz w:val="28"/>
          <w:szCs w:val="28"/>
          <w:lang w:val="uk-UA"/>
        </w:rPr>
        <w:t>Program.excursions.FirstOrDefault</w:t>
      </w:r>
      <w:proofErr w:type="spellEnd"/>
      <w:r w:rsidRPr="00C91ED6">
        <w:rPr>
          <w:sz w:val="28"/>
          <w:szCs w:val="28"/>
          <w:lang w:val="uk-UA"/>
        </w:rPr>
        <w:t xml:space="preserve">(e =&gt; </w:t>
      </w:r>
      <w:proofErr w:type="spellStart"/>
      <w:r w:rsidRPr="00C91ED6">
        <w:rPr>
          <w:sz w:val="28"/>
          <w:szCs w:val="28"/>
          <w:lang w:val="uk-UA"/>
        </w:rPr>
        <w:t>e.Id</w:t>
      </w:r>
      <w:proofErr w:type="spellEnd"/>
      <w:r w:rsidRPr="00C91ED6">
        <w:rPr>
          <w:sz w:val="28"/>
          <w:szCs w:val="28"/>
          <w:lang w:val="uk-UA"/>
        </w:rPr>
        <w:t xml:space="preserve"> == </w:t>
      </w:r>
      <w:proofErr w:type="spellStart"/>
      <w:r w:rsidRPr="00C91ED6">
        <w:rPr>
          <w:sz w:val="28"/>
          <w:szCs w:val="28"/>
          <w:lang w:val="uk-UA"/>
        </w:rPr>
        <w:t>excursionId</w:t>
      </w:r>
      <w:proofErr w:type="spellEnd"/>
      <w:r w:rsidRPr="00C91ED6">
        <w:rPr>
          <w:sz w:val="28"/>
          <w:szCs w:val="28"/>
          <w:lang w:val="uk-UA"/>
        </w:rPr>
        <w:t>);</w:t>
      </w:r>
    </w:p>
    <w:p w14:paraId="5C7529AF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if</w:t>
      </w:r>
      <w:proofErr w:type="spellEnd"/>
      <w:r w:rsidRPr="00C91ED6">
        <w:rPr>
          <w:sz w:val="28"/>
          <w:szCs w:val="28"/>
          <w:lang w:val="uk-UA"/>
        </w:rPr>
        <w:t xml:space="preserve"> (</w:t>
      </w:r>
      <w:proofErr w:type="spellStart"/>
      <w:r w:rsidRPr="00C91ED6">
        <w:rPr>
          <w:sz w:val="28"/>
          <w:szCs w:val="28"/>
          <w:lang w:val="uk-UA"/>
        </w:rPr>
        <w:t>excursion</w:t>
      </w:r>
      <w:proofErr w:type="spellEnd"/>
      <w:r w:rsidRPr="00C91ED6">
        <w:rPr>
          <w:sz w:val="28"/>
          <w:szCs w:val="28"/>
          <w:lang w:val="uk-UA"/>
        </w:rPr>
        <w:t xml:space="preserve"> != </w:t>
      </w:r>
      <w:proofErr w:type="spellStart"/>
      <w:r w:rsidRPr="00C91ED6">
        <w:rPr>
          <w:sz w:val="28"/>
          <w:szCs w:val="28"/>
          <w:lang w:val="uk-UA"/>
        </w:rPr>
        <w:t>null</w:t>
      </w:r>
      <w:proofErr w:type="spellEnd"/>
      <w:r w:rsidRPr="00C91ED6">
        <w:rPr>
          <w:sz w:val="28"/>
          <w:szCs w:val="28"/>
          <w:lang w:val="uk-UA"/>
        </w:rPr>
        <w:t>)</w:t>
      </w:r>
    </w:p>
    <w:p w14:paraId="15CD1124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{</w:t>
      </w:r>
    </w:p>
    <w:p w14:paraId="77176180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var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userId</w:t>
      </w:r>
      <w:proofErr w:type="spellEnd"/>
      <w:r w:rsidRPr="00C91ED6">
        <w:rPr>
          <w:sz w:val="28"/>
          <w:szCs w:val="28"/>
          <w:lang w:val="uk-UA"/>
        </w:rPr>
        <w:t xml:space="preserve"> = (</w:t>
      </w:r>
      <w:proofErr w:type="spellStart"/>
      <w:r w:rsidRPr="00C91ED6">
        <w:rPr>
          <w:sz w:val="28"/>
          <w:szCs w:val="28"/>
          <w:lang w:val="uk-UA"/>
        </w:rPr>
        <w:t>int</w:t>
      </w:r>
      <w:proofErr w:type="spellEnd"/>
      <w:r w:rsidRPr="00C91ED6">
        <w:rPr>
          <w:sz w:val="28"/>
          <w:szCs w:val="28"/>
          <w:lang w:val="uk-UA"/>
        </w:rPr>
        <w:t>)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 xml:space="preserve">; // Використовуємо 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 xml:space="preserve"> як userId</w:t>
      </w:r>
    </w:p>
    <w:p w14:paraId="57045A05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excursion.CancelBooking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userId</w:t>
      </w:r>
      <w:proofErr w:type="spellEnd"/>
      <w:r w:rsidRPr="00C91ED6">
        <w:rPr>
          <w:sz w:val="28"/>
          <w:szCs w:val="28"/>
          <w:lang w:val="uk-UA"/>
        </w:rPr>
        <w:t>);</w:t>
      </w:r>
    </w:p>
    <w:p w14:paraId="5CFE48A8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await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botClient.SendTextMessageAsync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>, $"</w:t>
      </w:r>
      <w:proofErr w:type="spellStart"/>
      <w:r w:rsidRPr="00C91ED6">
        <w:rPr>
          <w:sz w:val="28"/>
          <w:szCs w:val="28"/>
          <w:lang w:val="uk-UA"/>
        </w:rPr>
        <w:t>Cancelled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booking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for</w:t>
      </w:r>
      <w:proofErr w:type="spellEnd"/>
      <w:r w:rsidRPr="00C91ED6">
        <w:rPr>
          <w:sz w:val="28"/>
          <w:szCs w:val="28"/>
          <w:lang w:val="uk-UA"/>
        </w:rPr>
        <w:t xml:space="preserve"> excursion {</w:t>
      </w:r>
      <w:proofErr w:type="spellStart"/>
      <w:r w:rsidRPr="00C91ED6">
        <w:rPr>
          <w:sz w:val="28"/>
          <w:szCs w:val="28"/>
          <w:lang w:val="uk-UA"/>
        </w:rPr>
        <w:t>excursion.Name</w:t>
      </w:r>
      <w:proofErr w:type="spellEnd"/>
      <w:r w:rsidRPr="00C91ED6">
        <w:rPr>
          <w:sz w:val="28"/>
          <w:szCs w:val="28"/>
          <w:lang w:val="uk-UA"/>
        </w:rPr>
        <w:t>}");</w:t>
      </w:r>
    </w:p>
    <w:p w14:paraId="223642E1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}</w:t>
      </w:r>
    </w:p>
    <w:p w14:paraId="16B07028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else</w:t>
      </w:r>
      <w:proofErr w:type="spellEnd"/>
    </w:p>
    <w:p w14:paraId="09CB6DC6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{</w:t>
      </w:r>
    </w:p>
    <w:p w14:paraId="5C3F0418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await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botClient.SendTextMessageAsync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>, "</w:t>
      </w:r>
      <w:proofErr w:type="spellStart"/>
      <w:r w:rsidRPr="00C91ED6">
        <w:rPr>
          <w:sz w:val="28"/>
          <w:szCs w:val="28"/>
          <w:lang w:val="uk-UA"/>
        </w:rPr>
        <w:t>Excursion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not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found</w:t>
      </w:r>
      <w:proofErr w:type="spellEnd"/>
      <w:r w:rsidRPr="00C91ED6">
        <w:rPr>
          <w:sz w:val="28"/>
          <w:szCs w:val="28"/>
          <w:lang w:val="uk-UA"/>
        </w:rPr>
        <w:t>.");</w:t>
      </w:r>
    </w:p>
    <w:p w14:paraId="788CEB46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}</w:t>
      </w:r>
    </w:p>
    <w:p w14:paraId="512AE579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}</w:t>
      </w:r>
    </w:p>
    <w:p w14:paraId="75B23556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else</w:t>
      </w:r>
      <w:proofErr w:type="spellEnd"/>
    </w:p>
    <w:p w14:paraId="50B5110A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{</w:t>
      </w:r>
    </w:p>
    <w:p w14:paraId="4D5B7C95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await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botClient.SendTextMessageAsync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>, "</w:t>
      </w:r>
      <w:proofErr w:type="spellStart"/>
      <w:r w:rsidRPr="00C91ED6">
        <w:rPr>
          <w:sz w:val="28"/>
          <w:szCs w:val="28"/>
          <w:lang w:val="uk-UA"/>
        </w:rPr>
        <w:t>Invalid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input</w:t>
      </w:r>
      <w:proofErr w:type="spellEnd"/>
      <w:r w:rsidRPr="00C91ED6">
        <w:rPr>
          <w:sz w:val="28"/>
          <w:szCs w:val="28"/>
          <w:lang w:val="uk-UA"/>
        </w:rPr>
        <w:t xml:space="preserve">. </w:t>
      </w:r>
      <w:proofErr w:type="spellStart"/>
      <w:r w:rsidRPr="00C91ED6">
        <w:rPr>
          <w:sz w:val="28"/>
          <w:szCs w:val="28"/>
          <w:lang w:val="uk-UA"/>
        </w:rPr>
        <w:t>Usage</w:t>
      </w:r>
      <w:proofErr w:type="spellEnd"/>
      <w:r w:rsidRPr="00C91ED6">
        <w:rPr>
          <w:sz w:val="28"/>
          <w:szCs w:val="28"/>
          <w:lang w:val="uk-UA"/>
        </w:rPr>
        <w:t>: /</w:t>
      </w:r>
      <w:proofErr w:type="spellStart"/>
      <w:r w:rsidRPr="00C91ED6">
        <w:rPr>
          <w:sz w:val="28"/>
          <w:szCs w:val="28"/>
          <w:lang w:val="uk-UA"/>
        </w:rPr>
        <w:t>cancel</w:t>
      </w:r>
      <w:proofErr w:type="spellEnd"/>
      <w:r w:rsidRPr="00C91ED6">
        <w:rPr>
          <w:sz w:val="28"/>
          <w:szCs w:val="28"/>
          <w:lang w:val="uk-UA"/>
        </w:rPr>
        <w:t xml:space="preserve"> &lt;</w:t>
      </w:r>
      <w:proofErr w:type="spellStart"/>
      <w:r w:rsidRPr="00C91ED6">
        <w:rPr>
          <w:sz w:val="28"/>
          <w:szCs w:val="28"/>
          <w:lang w:val="uk-UA"/>
        </w:rPr>
        <w:t>excursion_id</w:t>
      </w:r>
      <w:proofErr w:type="spellEnd"/>
      <w:r w:rsidRPr="00C91ED6">
        <w:rPr>
          <w:sz w:val="28"/>
          <w:szCs w:val="28"/>
          <w:lang w:val="uk-UA"/>
        </w:rPr>
        <w:t>&gt;");</w:t>
      </w:r>
    </w:p>
    <w:p w14:paraId="27A2B9C7" w14:textId="49C732B3" w:rsid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}</w:t>
      </w:r>
    </w:p>
    <w:p w14:paraId="2A781066" w14:textId="77777777" w:rsidR="00C91ED6" w:rsidRDefault="00C91ED6" w:rsidP="00C91ED6">
      <w:pPr>
        <w:widowControl w:val="0"/>
        <w:rPr>
          <w:sz w:val="28"/>
          <w:szCs w:val="28"/>
          <w:lang w:val="uk-UA"/>
        </w:rPr>
      </w:pPr>
    </w:p>
    <w:p w14:paraId="0C62DA0F" w14:textId="36C7303B" w:rsidR="00C91ED6" w:rsidRPr="00C91ED6" w:rsidRDefault="00C91ED6" w:rsidP="00C91ED6">
      <w:pPr>
        <w:widowControl w:val="0"/>
        <w:ind w:firstLine="0"/>
        <w:jc w:val="center"/>
        <w:rPr>
          <w:sz w:val="28"/>
          <w:szCs w:val="28"/>
          <w:lang w:val="uk-UA"/>
        </w:rPr>
      </w:pPr>
      <w:r w:rsidRPr="00C91ED6">
        <w:rPr>
          <w:color w:val="000000"/>
          <w:sz w:val="28"/>
          <w:szCs w:val="28"/>
          <w:lang w:val="uk-UA"/>
        </w:rPr>
        <w:t>Реалізу</w:t>
      </w:r>
      <w:r>
        <w:rPr>
          <w:color w:val="000000"/>
          <w:sz w:val="28"/>
          <w:szCs w:val="28"/>
          <w:lang w:val="uk-UA"/>
        </w:rPr>
        <w:t>ємо</w:t>
      </w:r>
      <w:r w:rsidRPr="00C91ED6">
        <w:rPr>
          <w:color w:val="000000"/>
          <w:sz w:val="28"/>
          <w:szCs w:val="28"/>
          <w:lang w:val="uk-UA"/>
        </w:rPr>
        <w:t xml:space="preserve"> код надсилання повідомлень користувачу та обробки повідомлень, які надходять від користувача</w:t>
      </w:r>
    </w:p>
    <w:p w14:paraId="1242A2C6" w14:textId="77777777" w:rsidR="00C91ED6" w:rsidRDefault="00C91ED6" w:rsidP="00B50697">
      <w:pPr>
        <w:widowControl w:val="0"/>
        <w:ind w:firstLine="0"/>
        <w:jc w:val="center"/>
        <w:rPr>
          <w:sz w:val="28"/>
          <w:szCs w:val="28"/>
          <w:lang w:val="uk-UA"/>
        </w:rPr>
      </w:pPr>
    </w:p>
    <w:p w14:paraId="71C86599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</w:t>
      </w:r>
      <w:proofErr w:type="spellStart"/>
      <w:r w:rsidRPr="00C91ED6">
        <w:rPr>
          <w:sz w:val="28"/>
          <w:szCs w:val="28"/>
          <w:lang w:val="uk-UA"/>
        </w:rPr>
        <w:t>private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async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Task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HandleMessageAsync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ITelegramBotClient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botClient</w:t>
      </w:r>
      <w:proofErr w:type="spellEnd"/>
      <w:r w:rsidRPr="00C91ED6">
        <w:rPr>
          <w:sz w:val="28"/>
          <w:szCs w:val="28"/>
          <w:lang w:val="uk-UA"/>
        </w:rPr>
        <w:t xml:space="preserve">, Message </w:t>
      </w:r>
      <w:proofErr w:type="spellStart"/>
      <w:r w:rsidRPr="00C91ED6">
        <w:rPr>
          <w:sz w:val="28"/>
          <w:szCs w:val="28"/>
          <w:lang w:val="uk-UA"/>
        </w:rPr>
        <w:t>message</w:t>
      </w:r>
      <w:proofErr w:type="spellEnd"/>
      <w:r w:rsidRPr="00C91ED6">
        <w:rPr>
          <w:sz w:val="28"/>
          <w:szCs w:val="28"/>
          <w:lang w:val="uk-UA"/>
        </w:rPr>
        <w:t>)</w:t>
      </w:r>
    </w:p>
    <w:p w14:paraId="2FEE8D67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{</w:t>
      </w:r>
    </w:p>
    <w:p w14:paraId="6DB374C4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var</w:t>
      </w:r>
      <w:proofErr w:type="spellEnd"/>
      <w:r w:rsidRPr="00C91ED6">
        <w:rPr>
          <w:sz w:val="28"/>
          <w:szCs w:val="28"/>
          <w:lang w:val="uk-UA"/>
        </w:rPr>
        <w:t xml:space="preserve"> chatId = </w:t>
      </w:r>
      <w:proofErr w:type="spellStart"/>
      <w:r w:rsidRPr="00C91ED6">
        <w:rPr>
          <w:sz w:val="28"/>
          <w:szCs w:val="28"/>
          <w:lang w:val="uk-UA"/>
        </w:rPr>
        <w:t>message.Chat.Id</w:t>
      </w:r>
      <w:proofErr w:type="spellEnd"/>
      <w:r w:rsidRPr="00C91ED6">
        <w:rPr>
          <w:sz w:val="28"/>
          <w:szCs w:val="28"/>
          <w:lang w:val="uk-UA"/>
        </w:rPr>
        <w:t>;</w:t>
      </w:r>
    </w:p>
    <w:p w14:paraId="189386EE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var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messageText</w:t>
      </w:r>
      <w:proofErr w:type="spellEnd"/>
      <w:r w:rsidRPr="00C91ED6">
        <w:rPr>
          <w:sz w:val="28"/>
          <w:szCs w:val="28"/>
          <w:lang w:val="uk-UA"/>
        </w:rPr>
        <w:t xml:space="preserve"> = </w:t>
      </w:r>
      <w:proofErr w:type="spellStart"/>
      <w:r w:rsidRPr="00C91ED6">
        <w:rPr>
          <w:sz w:val="28"/>
          <w:szCs w:val="28"/>
          <w:lang w:val="uk-UA"/>
        </w:rPr>
        <w:t>message.Text</w:t>
      </w:r>
      <w:proofErr w:type="spellEnd"/>
      <w:r w:rsidRPr="00C91ED6">
        <w:rPr>
          <w:sz w:val="28"/>
          <w:szCs w:val="28"/>
          <w:lang w:val="uk-UA"/>
        </w:rPr>
        <w:t>;</w:t>
      </w:r>
    </w:p>
    <w:p w14:paraId="6EAC1886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</w:p>
    <w:p w14:paraId="5B35B222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Console.WriteLine</w:t>
      </w:r>
      <w:proofErr w:type="spellEnd"/>
      <w:r w:rsidRPr="00C91ED6">
        <w:rPr>
          <w:sz w:val="28"/>
          <w:szCs w:val="28"/>
          <w:lang w:val="uk-UA"/>
        </w:rPr>
        <w:t>($"</w:t>
      </w:r>
      <w:proofErr w:type="spellStart"/>
      <w:r w:rsidRPr="00C91ED6">
        <w:rPr>
          <w:sz w:val="28"/>
          <w:szCs w:val="28"/>
          <w:lang w:val="uk-UA"/>
        </w:rPr>
        <w:t>Received</w:t>
      </w:r>
      <w:proofErr w:type="spellEnd"/>
      <w:r w:rsidRPr="00C91ED6">
        <w:rPr>
          <w:sz w:val="28"/>
          <w:szCs w:val="28"/>
          <w:lang w:val="uk-UA"/>
        </w:rPr>
        <w:t xml:space="preserve"> a '{</w:t>
      </w:r>
      <w:proofErr w:type="spellStart"/>
      <w:r w:rsidRPr="00C91ED6">
        <w:rPr>
          <w:sz w:val="28"/>
          <w:szCs w:val="28"/>
          <w:lang w:val="uk-UA"/>
        </w:rPr>
        <w:t>messageText</w:t>
      </w:r>
      <w:proofErr w:type="spellEnd"/>
      <w:r w:rsidRPr="00C91ED6">
        <w:rPr>
          <w:sz w:val="28"/>
          <w:szCs w:val="28"/>
          <w:lang w:val="uk-UA"/>
        </w:rPr>
        <w:t xml:space="preserve">}' </w:t>
      </w:r>
      <w:proofErr w:type="spellStart"/>
      <w:r w:rsidRPr="00C91ED6">
        <w:rPr>
          <w:sz w:val="28"/>
          <w:szCs w:val="28"/>
          <w:lang w:val="uk-UA"/>
        </w:rPr>
        <w:t>message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in</w:t>
      </w:r>
      <w:proofErr w:type="spellEnd"/>
      <w:r w:rsidRPr="00C91ED6">
        <w:rPr>
          <w:sz w:val="28"/>
          <w:szCs w:val="28"/>
          <w:lang w:val="uk-UA"/>
        </w:rPr>
        <w:t xml:space="preserve"> chat {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>}.");</w:t>
      </w:r>
    </w:p>
    <w:p w14:paraId="35FF9A18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</w:p>
    <w:p w14:paraId="29C75918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// Обробка команд</w:t>
      </w:r>
    </w:p>
    <w:p w14:paraId="5FB1C768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switch</w:t>
      </w:r>
      <w:proofErr w:type="spellEnd"/>
      <w:r w:rsidRPr="00C91ED6">
        <w:rPr>
          <w:sz w:val="28"/>
          <w:szCs w:val="28"/>
          <w:lang w:val="uk-UA"/>
        </w:rPr>
        <w:t xml:space="preserve"> (</w:t>
      </w:r>
      <w:proofErr w:type="spellStart"/>
      <w:r w:rsidRPr="00C91ED6">
        <w:rPr>
          <w:sz w:val="28"/>
          <w:szCs w:val="28"/>
          <w:lang w:val="uk-UA"/>
        </w:rPr>
        <w:t>messageText.Split</w:t>
      </w:r>
      <w:proofErr w:type="spellEnd"/>
      <w:r w:rsidRPr="00C91ED6">
        <w:rPr>
          <w:sz w:val="28"/>
          <w:szCs w:val="28"/>
          <w:lang w:val="uk-UA"/>
        </w:rPr>
        <w:t>(' ')[0])</w:t>
      </w:r>
    </w:p>
    <w:p w14:paraId="423BCAE1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{</w:t>
      </w:r>
    </w:p>
    <w:p w14:paraId="0AE2FB60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case</w:t>
      </w:r>
      <w:proofErr w:type="spellEnd"/>
      <w:r w:rsidRPr="00C91ED6">
        <w:rPr>
          <w:sz w:val="28"/>
          <w:szCs w:val="28"/>
          <w:lang w:val="uk-UA"/>
        </w:rPr>
        <w:t xml:space="preserve"> "/start":</w:t>
      </w:r>
    </w:p>
    <w:p w14:paraId="40D238FD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await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botClient.SendTextMessageAsync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>, "</w:t>
      </w:r>
      <w:proofErr w:type="spellStart"/>
      <w:r w:rsidRPr="00C91ED6">
        <w:rPr>
          <w:sz w:val="28"/>
          <w:szCs w:val="28"/>
          <w:lang w:val="uk-UA"/>
        </w:rPr>
        <w:t>Welcome</w:t>
      </w:r>
      <w:proofErr w:type="spellEnd"/>
      <w:r w:rsidRPr="00C91ED6">
        <w:rPr>
          <w:sz w:val="28"/>
          <w:szCs w:val="28"/>
          <w:lang w:val="uk-UA"/>
        </w:rPr>
        <w:t xml:space="preserve">! </w:t>
      </w:r>
      <w:proofErr w:type="spellStart"/>
      <w:r w:rsidRPr="00C91ED6">
        <w:rPr>
          <w:sz w:val="28"/>
          <w:szCs w:val="28"/>
          <w:lang w:val="uk-UA"/>
        </w:rPr>
        <w:t>Use</w:t>
      </w:r>
      <w:proofErr w:type="spellEnd"/>
      <w:r w:rsidRPr="00C91ED6">
        <w:rPr>
          <w:sz w:val="28"/>
          <w:szCs w:val="28"/>
          <w:lang w:val="uk-UA"/>
        </w:rPr>
        <w:t xml:space="preserve"> /</w:t>
      </w:r>
      <w:proofErr w:type="spellStart"/>
      <w:r w:rsidRPr="00C91ED6">
        <w:rPr>
          <w:sz w:val="28"/>
          <w:szCs w:val="28"/>
          <w:lang w:val="uk-UA"/>
        </w:rPr>
        <w:t>help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to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see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available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commands</w:t>
      </w:r>
      <w:proofErr w:type="spellEnd"/>
      <w:r w:rsidRPr="00C91ED6">
        <w:rPr>
          <w:sz w:val="28"/>
          <w:szCs w:val="28"/>
          <w:lang w:val="uk-UA"/>
        </w:rPr>
        <w:t>.");</w:t>
      </w:r>
    </w:p>
    <w:p w14:paraId="5BE114B4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break</w:t>
      </w:r>
      <w:proofErr w:type="spellEnd"/>
      <w:r w:rsidRPr="00C91ED6">
        <w:rPr>
          <w:sz w:val="28"/>
          <w:szCs w:val="28"/>
          <w:lang w:val="uk-UA"/>
        </w:rPr>
        <w:t>;</w:t>
      </w:r>
    </w:p>
    <w:p w14:paraId="64E43294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lastRenderedPageBreak/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case</w:t>
      </w:r>
      <w:proofErr w:type="spellEnd"/>
      <w:r w:rsidRPr="00C91ED6">
        <w:rPr>
          <w:sz w:val="28"/>
          <w:szCs w:val="28"/>
          <w:lang w:val="uk-UA"/>
        </w:rPr>
        <w:t xml:space="preserve"> "/help":</w:t>
      </w:r>
    </w:p>
    <w:p w14:paraId="217534E7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await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botClient.SendTextMessageAsync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>, "</w:t>
      </w:r>
      <w:proofErr w:type="spellStart"/>
      <w:r w:rsidRPr="00C91ED6">
        <w:rPr>
          <w:sz w:val="28"/>
          <w:szCs w:val="28"/>
          <w:lang w:val="uk-UA"/>
        </w:rPr>
        <w:t>Available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commands</w:t>
      </w:r>
      <w:proofErr w:type="spellEnd"/>
      <w:r w:rsidRPr="00C91ED6">
        <w:rPr>
          <w:sz w:val="28"/>
          <w:szCs w:val="28"/>
          <w:lang w:val="uk-UA"/>
        </w:rPr>
        <w:t>: /</w:t>
      </w:r>
      <w:proofErr w:type="spellStart"/>
      <w:r w:rsidRPr="00C91ED6">
        <w:rPr>
          <w:sz w:val="28"/>
          <w:szCs w:val="28"/>
          <w:lang w:val="uk-UA"/>
        </w:rPr>
        <w:t>start</w:t>
      </w:r>
      <w:proofErr w:type="spellEnd"/>
      <w:r w:rsidRPr="00C91ED6">
        <w:rPr>
          <w:sz w:val="28"/>
          <w:szCs w:val="28"/>
          <w:lang w:val="uk-UA"/>
        </w:rPr>
        <w:t>, /</w:t>
      </w:r>
      <w:proofErr w:type="spellStart"/>
      <w:r w:rsidRPr="00C91ED6">
        <w:rPr>
          <w:sz w:val="28"/>
          <w:szCs w:val="28"/>
          <w:lang w:val="uk-UA"/>
        </w:rPr>
        <w:t>help</w:t>
      </w:r>
      <w:proofErr w:type="spellEnd"/>
      <w:r w:rsidRPr="00C91ED6">
        <w:rPr>
          <w:sz w:val="28"/>
          <w:szCs w:val="28"/>
          <w:lang w:val="uk-UA"/>
        </w:rPr>
        <w:t>, /</w:t>
      </w:r>
      <w:proofErr w:type="spellStart"/>
      <w:r w:rsidRPr="00C91ED6">
        <w:rPr>
          <w:sz w:val="28"/>
          <w:szCs w:val="28"/>
          <w:lang w:val="uk-UA"/>
        </w:rPr>
        <w:t>excursions</w:t>
      </w:r>
      <w:proofErr w:type="spellEnd"/>
      <w:r w:rsidRPr="00C91ED6">
        <w:rPr>
          <w:sz w:val="28"/>
          <w:szCs w:val="28"/>
          <w:lang w:val="uk-UA"/>
        </w:rPr>
        <w:t>, /</w:t>
      </w:r>
      <w:proofErr w:type="spellStart"/>
      <w:r w:rsidRPr="00C91ED6">
        <w:rPr>
          <w:sz w:val="28"/>
          <w:szCs w:val="28"/>
          <w:lang w:val="uk-UA"/>
        </w:rPr>
        <w:t>book</w:t>
      </w:r>
      <w:proofErr w:type="spellEnd"/>
      <w:r w:rsidRPr="00C91ED6">
        <w:rPr>
          <w:sz w:val="28"/>
          <w:szCs w:val="28"/>
          <w:lang w:val="uk-UA"/>
        </w:rPr>
        <w:t>, /</w:t>
      </w:r>
      <w:proofErr w:type="spellStart"/>
      <w:r w:rsidRPr="00C91ED6">
        <w:rPr>
          <w:sz w:val="28"/>
          <w:szCs w:val="28"/>
          <w:lang w:val="uk-UA"/>
        </w:rPr>
        <w:t>cancel</w:t>
      </w:r>
      <w:proofErr w:type="spellEnd"/>
      <w:r w:rsidRPr="00C91ED6">
        <w:rPr>
          <w:sz w:val="28"/>
          <w:szCs w:val="28"/>
          <w:lang w:val="uk-UA"/>
        </w:rPr>
        <w:t>");</w:t>
      </w:r>
    </w:p>
    <w:p w14:paraId="287B534B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break</w:t>
      </w:r>
      <w:proofErr w:type="spellEnd"/>
      <w:r w:rsidRPr="00C91ED6">
        <w:rPr>
          <w:sz w:val="28"/>
          <w:szCs w:val="28"/>
          <w:lang w:val="uk-UA"/>
        </w:rPr>
        <w:t>;</w:t>
      </w:r>
    </w:p>
    <w:p w14:paraId="1E3721C4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case</w:t>
      </w:r>
      <w:proofErr w:type="spellEnd"/>
      <w:r w:rsidRPr="00C91ED6">
        <w:rPr>
          <w:sz w:val="28"/>
          <w:szCs w:val="28"/>
          <w:lang w:val="uk-UA"/>
        </w:rPr>
        <w:t xml:space="preserve"> "/excursions":</w:t>
      </w:r>
    </w:p>
    <w:p w14:paraId="4417148D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await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HandleExcursionsCommand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>);</w:t>
      </w:r>
    </w:p>
    <w:p w14:paraId="447C2F7A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break</w:t>
      </w:r>
      <w:proofErr w:type="spellEnd"/>
      <w:r w:rsidRPr="00C91ED6">
        <w:rPr>
          <w:sz w:val="28"/>
          <w:szCs w:val="28"/>
          <w:lang w:val="uk-UA"/>
        </w:rPr>
        <w:t>;</w:t>
      </w:r>
    </w:p>
    <w:p w14:paraId="6B363562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case</w:t>
      </w:r>
      <w:proofErr w:type="spellEnd"/>
      <w:r w:rsidRPr="00C91ED6">
        <w:rPr>
          <w:sz w:val="28"/>
          <w:szCs w:val="28"/>
          <w:lang w:val="uk-UA"/>
        </w:rPr>
        <w:t xml:space="preserve"> "/book":</w:t>
      </w:r>
    </w:p>
    <w:p w14:paraId="19AAD72E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await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HandleBookCommand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 xml:space="preserve">, </w:t>
      </w:r>
      <w:proofErr w:type="spellStart"/>
      <w:r w:rsidRPr="00C91ED6">
        <w:rPr>
          <w:sz w:val="28"/>
          <w:szCs w:val="28"/>
          <w:lang w:val="uk-UA"/>
        </w:rPr>
        <w:t>messageText</w:t>
      </w:r>
      <w:proofErr w:type="spellEnd"/>
      <w:r w:rsidRPr="00C91ED6">
        <w:rPr>
          <w:sz w:val="28"/>
          <w:szCs w:val="28"/>
          <w:lang w:val="uk-UA"/>
        </w:rPr>
        <w:t>);</w:t>
      </w:r>
    </w:p>
    <w:p w14:paraId="4A0DCCD0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break</w:t>
      </w:r>
      <w:proofErr w:type="spellEnd"/>
      <w:r w:rsidRPr="00C91ED6">
        <w:rPr>
          <w:sz w:val="28"/>
          <w:szCs w:val="28"/>
          <w:lang w:val="uk-UA"/>
        </w:rPr>
        <w:t>;</w:t>
      </w:r>
    </w:p>
    <w:p w14:paraId="0E771DE2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case</w:t>
      </w:r>
      <w:proofErr w:type="spellEnd"/>
      <w:r w:rsidRPr="00C91ED6">
        <w:rPr>
          <w:sz w:val="28"/>
          <w:szCs w:val="28"/>
          <w:lang w:val="uk-UA"/>
        </w:rPr>
        <w:t xml:space="preserve"> "/cancel":</w:t>
      </w:r>
    </w:p>
    <w:p w14:paraId="0AC2242C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await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HandleCancelCommand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 xml:space="preserve">, </w:t>
      </w:r>
      <w:proofErr w:type="spellStart"/>
      <w:r w:rsidRPr="00C91ED6">
        <w:rPr>
          <w:sz w:val="28"/>
          <w:szCs w:val="28"/>
          <w:lang w:val="uk-UA"/>
        </w:rPr>
        <w:t>messageText</w:t>
      </w:r>
      <w:proofErr w:type="spellEnd"/>
      <w:r w:rsidRPr="00C91ED6">
        <w:rPr>
          <w:sz w:val="28"/>
          <w:szCs w:val="28"/>
          <w:lang w:val="uk-UA"/>
        </w:rPr>
        <w:t>);</w:t>
      </w:r>
    </w:p>
    <w:p w14:paraId="54F260E2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break</w:t>
      </w:r>
      <w:proofErr w:type="spellEnd"/>
      <w:r w:rsidRPr="00C91ED6">
        <w:rPr>
          <w:sz w:val="28"/>
          <w:szCs w:val="28"/>
          <w:lang w:val="uk-UA"/>
        </w:rPr>
        <w:t>;</w:t>
      </w:r>
    </w:p>
    <w:p w14:paraId="717BA114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default</w:t>
      </w:r>
      <w:proofErr w:type="spellEnd"/>
      <w:r w:rsidRPr="00C91ED6">
        <w:rPr>
          <w:sz w:val="28"/>
          <w:szCs w:val="28"/>
          <w:lang w:val="uk-UA"/>
        </w:rPr>
        <w:t>:</w:t>
      </w:r>
    </w:p>
    <w:p w14:paraId="2EDF7A72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await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botClient.SendTextMessageAsync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>, "</w:t>
      </w:r>
      <w:proofErr w:type="spellStart"/>
      <w:r w:rsidRPr="00C91ED6">
        <w:rPr>
          <w:sz w:val="28"/>
          <w:szCs w:val="28"/>
          <w:lang w:val="uk-UA"/>
        </w:rPr>
        <w:t>Unknown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command</w:t>
      </w:r>
      <w:proofErr w:type="spellEnd"/>
      <w:r w:rsidRPr="00C91ED6">
        <w:rPr>
          <w:sz w:val="28"/>
          <w:szCs w:val="28"/>
          <w:lang w:val="uk-UA"/>
        </w:rPr>
        <w:t xml:space="preserve">. </w:t>
      </w:r>
      <w:proofErr w:type="spellStart"/>
      <w:r w:rsidRPr="00C91ED6">
        <w:rPr>
          <w:sz w:val="28"/>
          <w:szCs w:val="28"/>
          <w:lang w:val="uk-UA"/>
        </w:rPr>
        <w:t>Use</w:t>
      </w:r>
      <w:proofErr w:type="spellEnd"/>
      <w:r w:rsidRPr="00C91ED6">
        <w:rPr>
          <w:sz w:val="28"/>
          <w:szCs w:val="28"/>
          <w:lang w:val="uk-UA"/>
        </w:rPr>
        <w:t xml:space="preserve"> /</w:t>
      </w:r>
      <w:proofErr w:type="spellStart"/>
      <w:r w:rsidRPr="00C91ED6">
        <w:rPr>
          <w:sz w:val="28"/>
          <w:szCs w:val="28"/>
          <w:lang w:val="uk-UA"/>
        </w:rPr>
        <w:t>help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to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see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available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commands</w:t>
      </w:r>
      <w:proofErr w:type="spellEnd"/>
      <w:r w:rsidRPr="00C91ED6">
        <w:rPr>
          <w:sz w:val="28"/>
          <w:szCs w:val="28"/>
          <w:lang w:val="uk-UA"/>
        </w:rPr>
        <w:t>.");</w:t>
      </w:r>
    </w:p>
    <w:p w14:paraId="4E693CC2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break</w:t>
      </w:r>
      <w:proofErr w:type="spellEnd"/>
      <w:r w:rsidRPr="00C91ED6">
        <w:rPr>
          <w:sz w:val="28"/>
          <w:szCs w:val="28"/>
          <w:lang w:val="uk-UA"/>
        </w:rPr>
        <w:t>;</w:t>
      </w:r>
    </w:p>
    <w:p w14:paraId="364CB40C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}</w:t>
      </w:r>
    </w:p>
    <w:p w14:paraId="37A3F478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}</w:t>
      </w:r>
    </w:p>
    <w:p w14:paraId="27E67DB5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</w:p>
    <w:p w14:paraId="507141A0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</w:t>
      </w:r>
      <w:proofErr w:type="spellStart"/>
      <w:r w:rsidRPr="00C91ED6">
        <w:rPr>
          <w:sz w:val="28"/>
          <w:szCs w:val="28"/>
          <w:lang w:val="uk-UA"/>
        </w:rPr>
        <w:t>private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async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Task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HandleExcursionsCommand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long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>)</w:t>
      </w:r>
    </w:p>
    <w:p w14:paraId="23EF6BCC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{</w:t>
      </w:r>
    </w:p>
    <w:p w14:paraId="33072E54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// Додаємо список екскурсій</w:t>
      </w:r>
    </w:p>
    <w:p w14:paraId="35890F5A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var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excursions</w:t>
      </w:r>
      <w:proofErr w:type="spellEnd"/>
      <w:r w:rsidRPr="00C91ED6">
        <w:rPr>
          <w:sz w:val="28"/>
          <w:szCs w:val="28"/>
          <w:lang w:val="uk-UA"/>
        </w:rPr>
        <w:t xml:space="preserve"> = </w:t>
      </w:r>
      <w:proofErr w:type="spellStart"/>
      <w:r w:rsidRPr="00C91ED6">
        <w:rPr>
          <w:sz w:val="28"/>
          <w:szCs w:val="28"/>
          <w:lang w:val="uk-UA"/>
        </w:rPr>
        <w:t>Program.excursions</w:t>
      </w:r>
      <w:proofErr w:type="spellEnd"/>
      <w:r w:rsidRPr="00C91ED6">
        <w:rPr>
          <w:sz w:val="28"/>
          <w:szCs w:val="28"/>
          <w:lang w:val="uk-UA"/>
        </w:rPr>
        <w:t xml:space="preserve">; // передбачається, що екскурсії знаходяться в </w:t>
      </w:r>
      <w:proofErr w:type="spellStart"/>
      <w:r w:rsidRPr="00C91ED6">
        <w:rPr>
          <w:sz w:val="28"/>
          <w:szCs w:val="28"/>
          <w:lang w:val="uk-UA"/>
        </w:rPr>
        <w:t>Program</w:t>
      </w:r>
      <w:proofErr w:type="spellEnd"/>
    </w:p>
    <w:p w14:paraId="661ECA6E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var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response</w:t>
      </w:r>
      <w:proofErr w:type="spellEnd"/>
      <w:r w:rsidRPr="00C91ED6">
        <w:rPr>
          <w:sz w:val="28"/>
          <w:szCs w:val="28"/>
          <w:lang w:val="uk-UA"/>
        </w:rPr>
        <w:t xml:space="preserve"> = "</w:t>
      </w:r>
      <w:proofErr w:type="spellStart"/>
      <w:r w:rsidRPr="00C91ED6">
        <w:rPr>
          <w:sz w:val="28"/>
          <w:szCs w:val="28"/>
          <w:lang w:val="uk-UA"/>
        </w:rPr>
        <w:t>Available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excursions</w:t>
      </w:r>
      <w:proofErr w:type="spellEnd"/>
      <w:r w:rsidRPr="00C91ED6">
        <w:rPr>
          <w:sz w:val="28"/>
          <w:szCs w:val="28"/>
          <w:lang w:val="uk-UA"/>
        </w:rPr>
        <w:t>:\n";</w:t>
      </w:r>
    </w:p>
    <w:p w14:paraId="4648DCE4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foreach</w:t>
      </w:r>
      <w:proofErr w:type="spellEnd"/>
      <w:r w:rsidRPr="00C91ED6">
        <w:rPr>
          <w:sz w:val="28"/>
          <w:szCs w:val="28"/>
          <w:lang w:val="uk-UA"/>
        </w:rPr>
        <w:t xml:space="preserve"> (</w:t>
      </w:r>
      <w:proofErr w:type="spellStart"/>
      <w:r w:rsidRPr="00C91ED6">
        <w:rPr>
          <w:sz w:val="28"/>
          <w:szCs w:val="28"/>
          <w:lang w:val="uk-UA"/>
        </w:rPr>
        <w:t>var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excursion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in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excursions</w:t>
      </w:r>
      <w:proofErr w:type="spellEnd"/>
      <w:r w:rsidRPr="00C91ED6">
        <w:rPr>
          <w:sz w:val="28"/>
          <w:szCs w:val="28"/>
          <w:lang w:val="uk-UA"/>
        </w:rPr>
        <w:t>)</w:t>
      </w:r>
    </w:p>
    <w:p w14:paraId="744EE520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{</w:t>
      </w:r>
    </w:p>
    <w:p w14:paraId="11B8F5B6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response</w:t>
      </w:r>
      <w:proofErr w:type="spellEnd"/>
      <w:r w:rsidRPr="00C91ED6">
        <w:rPr>
          <w:sz w:val="28"/>
          <w:szCs w:val="28"/>
          <w:lang w:val="uk-UA"/>
        </w:rPr>
        <w:t xml:space="preserve"> += $"{</w:t>
      </w:r>
      <w:proofErr w:type="spellStart"/>
      <w:r w:rsidRPr="00C91ED6">
        <w:rPr>
          <w:sz w:val="28"/>
          <w:szCs w:val="28"/>
          <w:lang w:val="uk-UA"/>
        </w:rPr>
        <w:t>excursion.Id</w:t>
      </w:r>
      <w:proofErr w:type="spellEnd"/>
      <w:r w:rsidRPr="00C91ED6">
        <w:rPr>
          <w:sz w:val="28"/>
          <w:szCs w:val="28"/>
          <w:lang w:val="uk-UA"/>
        </w:rPr>
        <w:t>}: {</w:t>
      </w:r>
      <w:proofErr w:type="spellStart"/>
      <w:r w:rsidRPr="00C91ED6">
        <w:rPr>
          <w:sz w:val="28"/>
          <w:szCs w:val="28"/>
          <w:lang w:val="uk-UA"/>
        </w:rPr>
        <w:t>excursion.Name</w:t>
      </w:r>
      <w:proofErr w:type="spellEnd"/>
      <w:r w:rsidRPr="00C91ED6">
        <w:rPr>
          <w:sz w:val="28"/>
          <w:szCs w:val="28"/>
          <w:lang w:val="uk-UA"/>
        </w:rPr>
        <w:t>} - {</w:t>
      </w:r>
      <w:proofErr w:type="spellStart"/>
      <w:r w:rsidRPr="00C91ED6">
        <w:rPr>
          <w:sz w:val="28"/>
          <w:szCs w:val="28"/>
          <w:lang w:val="uk-UA"/>
        </w:rPr>
        <w:t>excursion.Description</w:t>
      </w:r>
      <w:proofErr w:type="spellEnd"/>
      <w:r w:rsidRPr="00C91ED6">
        <w:rPr>
          <w:sz w:val="28"/>
          <w:szCs w:val="28"/>
          <w:lang w:val="uk-UA"/>
        </w:rPr>
        <w:t>}\n";</w:t>
      </w:r>
    </w:p>
    <w:p w14:paraId="7FB70EF8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}</w:t>
      </w:r>
    </w:p>
    <w:p w14:paraId="2CC647B7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await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botClient.SendTextMessageAsync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 xml:space="preserve">, </w:t>
      </w:r>
      <w:proofErr w:type="spellStart"/>
      <w:r w:rsidRPr="00C91ED6">
        <w:rPr>
          <w:sz w:val="28"/>
          <w:szCs w:val="28"/>
          <w:lang w:val="uk-UA"/>
        </w:rPr>
        <w:t>response</w:t>
      </w:r>
      <w:proofErr w:type="spellEnd"/>
      <w:r w:rsidRPr="00C91ED6">
        <w:rPr>
          <w:sz w:val="28"/>
          <w:szCs w:val="28"/>
          <w:lang w:val="uk-UA"/>
        </w:rPr>
        <w:t>);</w:t>
      </w:r>
    </w:p>
    <w:p w14:paraId="4DBA08A1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}</w:t>
      </w:r>
    </w:p>
    <w:p w14:paraId="74E9D776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</w:p>
    <w:p w14:paraId="49FBB4F0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</w:t>
      </w:r>
      <w:proofErr w:type="spellStart"/>
      <w:r w:rsidRPr="00C91ED6">
        <w:rPr>
          <w:sz w:val="28"/>
          <w:szCs w:val="28"/>
          <w:lang w:val="uk-UA"/>
        </w:rPr>
        <w:t>private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async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Task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HandleBookCommand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long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 xml:space="preserve">, </w:t>
      </w:r>
      <w:proofErr w:type="spellStart"/>
      <w:r w:rsidRPr="00C91ED6">
        <w:rPr>
          <w:sz w:val="28"/>
          <w:szCs w:val="28"/>
          <w:lang w:val="uk-UA"/>
        </w:rPr>
        <w:t>string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messageText</w:t>
      </w:r>
      <w:proofErr w:type="spellEnd"/>
      <w:r w:rsidRPr="00C91ED6">
        <w:rPr>
          <w:sz w:val="28"/>
          <w:szCs w:val="28"/>
          <w:lang w:val="uk-UA"/>
        </w:rPr>
        <w:t>)</w:t>
      </w:r>
    </w:p>
    <w:p w14:paraId="58594AC1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{</w:t>
      </w:r>
    </w:p>
    <w:p w14:paraId="7495B9B5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// Логіка бронювання екскурсій</w:t>
      </w:r>
    </w:p>
    <w:p w14:paraId="2F024EAA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var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parts</w:t>
      </w:r>
      <w:proofErr w:type="spellEnd"/>
      <w:r w:rsidRPr="00C91ED6">
        <w:rPr>
          <w:sz w:val="28"/>
          <w:szCs w:val="28"/>
          <w:lang w:val="uk-UA"/>
        </w:rPr>
        <w:t xml:space="preserve"> = </w:t>
      </w:r>
      <w:proofErr w:type="spellStart"/>
      <w:r w:rsidRPr="00C91ED6">
        <w:rPr>
          <w:sz w:val="28"/>
          <w:szCs w:val="28"/>
          <w:lang w:val="uk-UA"/>
        </w:rPr>
        <w:t>messageText.Split</w:t>
      </w:r>
      <w:proofErr w:type="spellEnd"/>
      <w:r w:rsidRPr="00C91ED6">
        <w:rPr>
          <w:sz w:val="28"/>
          <w:szCs w:val="28"/>
          <w:lang w:val="uk-UA"/>
        </w:rPr>
        <w:t>(' ');</w:t>
      </w:r>
    </w:p>
    <w:p w14:paraId="0690979E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if</w:t>
      </w:r>
      <w:proofErr w:type="spellEnd"/>
      <w:r w:rsidRPr="00C91ED6">
        <w:rPr>
          <w:sz w:val="28"/>
          <w:szCs w:val="28"/>
          <w:lang w:val="uk-UA"/>
        </w:rPr>
        <w:t xml:space="preserve"> (</w:t>
      </w:r>
      <w:proofErr w:type="spellStart"/>
      <w:r w:rsidRPr="00C91ED6">
        <w:rPr>
          <w:sz w:val="28"/>
          <w:szCs w:val="28"/>
          <w:lang w:val="uk-UA"/>
        </w:rPr>
        <w:t>parts.Length</w:t>
      </w:r>
      <w:proofErr w:type="spellEnd"/>
      <w:r w:rsidRPr="00C91ED6">
        <w:rPr>
          <w:sz w:val="28"/>
          <w:szCs w:val="28"/>
          <w:lang w:val="uk-UA"/>
        </w:rPr>
        <w:t xml:space="preserve"> &lt; 3)</w:t>
      </w:r>
    </w:p>
    <w:p w14:paraId="7415434A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{</w:t>
      </w:r>
    </w:p>
    <w:p w14:paraId="6EC3653E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await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botClient.SendTextMessageAsync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>, "</w:t>
      </w:r>
      <w:proofErr w:type="spellStart"/>
      <w:r w:rsidRPr="00C91ED6">
        <w:rPr>
          <w:sz w:val="28"/>
          <w:szCs w:val="28"/>
          <w:lang w:val="uk-UA"/>
        </w:rPr>
        <w:t>Usage</w:t>
      </w:r>
      <w:proofErr w:type="spellEnd"/>
      <w:r w:rsidRPr="00C91ED6">
        <w:rPr>
          <w:sz w:val="28"/>
          <w:szCs w:val="28"/>
          <w:lang w:val="uk-UA"/>
        </w:rPr>
        <w:t>: /</w:t>
      </w:r>
      <w:proofErr w:type="spellStart"/>
      <w:r w:rsidRPr="00C91ED6">
        <w:rPr>
          <w:sz w:val="28"/>
          <w:szCs w:val="28"/>
          <w:lang w:val="uk-UA"/>
        </w:rPr>
        <w:t>book</w:t>
      </w:r>
      <w:proofErr w:type="spellEnd"/>
      <w:r w:rsidRPr="00C91ED6">
        <w:rPr>
          <w:sz w:val="28"/>
          <w:szCs w:val="28"/>
          <w:lang w:val="uk-UA"/>
        </w:rPr>
        <w:t xml:space="preserve"> &lt;</w:t>
      </w:r>
      <w:proofErr w:type="spellStart"/>
      <w:r w:rsidRPr="00C91ED6">
        <w:rPr>
          <w:sz w:val="28"/>
          <w:szCs w:val="28"/>
          <w:lang w:val="uk-UA"/>
        </w:rPr>
        <w:t>excursion_id</w:t>
      </w:r>
      <w:proofErr w:type="spellEnd"/>
      <w:r w:rsidRPr="00C91ED6">
        <w:rPr>
          <w:sz w:val="28"/>
          <w:szCs w:val="28"/>
          <w:lang w:val="uk-UA"/>
        </w:rPr>
        <w:t>&gt; &lt;</w:t>
      </w:r>
      <w:proofErr w:type="spellStart"/>
      <w:r w:rsidRPr="00C91ED6">
        <w:rPr>
          <w:sz w:val="28"/>
          <w:szCs w:val="28"/>
          <w:lang w:val="uk-UA"/>
        </w:rPr>
        <w:t>participants</w:t>
      </w:r>
      <w:proofErr w:type="spellEnd"/>
      <w:r w:rsidRPr="00C91ED6">
        <w:rPr>
          <w:sz w:val="28"/>
          <w:szCs w:val="28"/>
          <w:lang w:val="uk-UA"/>
        </w:rPr>
        <w:t>&gt;");</w:t>
      </w:r>
    </w:p>
    <w:p w14:paraId="590FE300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return</w:t>
      </w:r>
      <w:proofErr w:type="spellEnd"/>
      <w:r w:rsidRPr="00C91ED6">
        <w:rPr>
          <w:sz w:val="28"/>
          <w:szCs w:val="28"/>
          <w:lang w:val="uk-UA"/>
        </w:rPr>
        <w:t>;</w:t>
      </w:r>
    </w:p>
    <w:p w14:paraId="51844AFE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lastRenderedPageBreak/>
        <w:t xml:space="preserve">            }</w:t>
      </w:r>
    </w:p>
    <w:p w14:paraId="5B3DE3DD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</w:p>
    <w:p w14:paraId="705B7D35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if</w:t>
      </w:r>
      <w:proofErr w:type="spellEnd"/>
      <w:r w:rsidRPr="00C91ED6">
        <w:rPr>
          <w:sz w:val="28"/>
          <w:szCs w:val="28"/>
          <w:lang w:val="uk-UA"/>
        </w:rPr>
        <w:t xml:space="preserve"> (</w:t>
      </w:r>
      <w:proofErr w:type="spellStart"/>
      <w:r w:rsidRPr="00C91ED6">
        <w:rPr>
          <w:sz w:val="28"/>
          <w:szCs w:val="28"/>
          <w:lang w:val="uk-UA"/>
        </w:rPr>
        <w:t>int.TryParse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parts</w:t>
      </w:r>
      <w:proofErr w:type="spellEnd"/>
      <w:r w:rsidRPr="00C91ED6">
        <w:rPr>
          <w:sz w:val="28"/>
          <w:szCs w:val="28"/>
          <w:lang w:val="uk-UA"/>
        </w:rPr>
        <w:t xml:space="preserve">[1], </w:t>
      </w:r>
      <w:proofErr w:type="spellStart"/>
      <w:r w:rsidRPr="00C91ED6">
        <w:rPr>
          <w:sz w:val="28"/>
          <w:szCs w:val="28"/>
          <w:lang w:val="uk-UA"/>
        </w:rPr>
        <w:t>out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int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excursionId</w:t>
      </w:r>
      <w:proofErr w:type="spellEnd"/>
      <w:r w:rsidRPr="00C91ED6">
        <w:rPr>
          <w:sz w:val="28"/>
          <w:szCs w:val="28"/>
          <w:lang w:val="uk-UA"/>
        </w:rPr>
        <w:t xml:space="preserve">) &amp;&amp; </w:t>
      </w:r>
      <w:proofErr w:type="spellStart"/>
      <w:r w:rsidRPr="00C91ED6">
        <w:rPr>
          <w:sz w:val="28"/>
          <w:szCs w:val="28"/>
          <w:lang w:val="uk-UA"/>
        </w:rPr>
        <w:t>int.TryParse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parts</w:t>
      </w:r>
      <w:proofErr w:type="spellEnd"/>
      <w:r w:rsidRPr="00C91ED6">
        <w:rPr>
          <w:sz w:val="28"/>
          <w:szCs w:val="28"/>
          <w:lang w:val="uk-UA"/>
        </w:rPr>
        <w:t xml:space="preserve">[2], </w:t>
      </w:r>
      <w:proofErr w:type="spellStart"/>
      <w:r w:rsidRPr="00C91ED6">
        <w:rPr>
          <w:sz w:val="28"/>
          <w:szCs w:val="28"/>
          <w:lang w:val="uk-UA"/>
        </w:rPr>
        <w:t>out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int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participants</w:t>
      </w:r>
      <w:proofErr w:type="spellEnd"/>
      <w:r w:rsidRPr="00C91ED6">
        <w:rPr>
          <w:sz w:val="28"/>
          <w:szCs w:val="28"/>
          <w:lang w:val="uk-UA"/>
        </w:rPr>
        <w:t>))</w:t>
      </w:r>
    </w:p>
    <w:p w14:paraId="00DF57FD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{</w:t>
      </w:r>
    </w:p>
    <w:p w14:paraId="133F3099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var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excursion</w:t>
      </w:r>
      <w:proofErr w:type="spellEnd"/>
      <w:r w:rsidRPr="00C91ED6">
        <w:rPr>
          <w:sz w:val="28"/>
          <w:szCs w:val="28"/>
          <w:lang w:val="uk-UA"/>
        </w:rPr>
        <w:t xml:space="preserve"> = </w:t>
      </w:r>
      <w:proofErr w:type="spellStart"/>
      <w:r w:rsidRPr="00C91ED6">
        <w:rPr>
          <w:sz w:val="28"/>
          <w:szCs w:val="28"/>
          <w:lang w:val="uk-UA"/>
        </w:rPr>
        <w:t>Program.excursions.FirstOrDefault</w:t>
      </w:r>
      <w:proofErr w:type="spellEnd"/>
      <w:r w:rsidRPr="00C91ED6">
        <w:rPr>
          <w:sz w:val="28"/>
          <w:szCs w:val="28"/>
          <w:lang w:val="uk-UA"/>
        </w:rPr>
        <w:t xml:space="preserve">(e =&gt; </w:t>
      </w:r>
      <w:proofErr w:type="spellStart"/>
      <w:r w:rsidRPr="00C91ED6">
        <w:rPr>
          <w:sz w:val="28"/>
          <w:szCs w:val="28"/>
          <w:lang w:val="uk-UA"/>
        </w:rPr>
        <w:t>e.Id</w:t>
      </w:r>
      <w:proofErr w:type="spellEnd"/>
      <w:r w:rsidRPr="00C91ED6">
        <w:rPr>
          <w:sz w:val="28"/>
          <w:szCs w:val="28"/>
          <w:lang w:val="uk-UA"/>
        </w:rPr>
        <w:t xml:space="preserve"> == </w:t>
      </w:r>
      <w:proofErr w:type="spellStart"/>
      <w:r w:rsidRPr="00C91ED6">
        <w:rPr>
          <w:sz w:val="28"/>
          <w:szCs w:val="28"/>
          <w:lang w:val="uk-UA"/>
        </w:rPr>
        <w:t>excursionId</w:t>
      </w:r>
      <w:proofErr w:type="spellEnd"/>
      <w:r w:rsidRPr="00C91ED6">
        <w:rPr>
          <w:sz w:val="28"/>
          <w:szCs w:val="28"/>
          <w:lang w:val="uk-UA"/>
        </w:rPr>
        <w:t>);</w:t>
      </w:r>
    </w:p>
    <w:p w14:paraId="7A380D16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if</w:t>
      </w:r>
      <w:proofErr w:type="spellEnd"/>
      <w:r w:rsidRPr="00C91ED6">
        <w:rPr>
          <w:sz w:val="28"/>
          <w:szCs w:val="28"/>
          <w:lang w:val="uk-UA"/>
        </w:rPr>
        <w:t xml:space="preserve"> (</w:t>
      </w:r>
      <w:proofErr w:type="spellStart"/>
      <w:r w:rsidRPr="00C91ED6">
        <w:rPr>
          <w:sz w:val="28"/>
          <w:szCs w:val="28"/>
          <w:lang w:val="uk-UA"/>
        </w:rPr>
        <w:t>excursion</w:t>
      </w:r>
      <w:proofErr w:type="spellEnd"/>
      <w:r w:rsidRPr="00C91ED6">
        <w:rPr>
          <w:sz w:val="28"/>
          <w:szCs w:val="28"/>
          <w:lang w:val="uk-UA"/>
        </w:rPr>
        <w:t xml:space="preserve"> != </w:t>
      </w:r>
      <w:proofErr w:type="spellStart"/>
      <w:r w:rsidRPr="00C91ED6">
        <w:rPr>
          <w:sz w:val="28"/>
          <w:szCs w:val="28"/>
          <w:lang w:val="uk-UA"/>
        </w:rPr>
        <w:t>null</w:t>
      </w:r>
      <w:proofErr w:type="spellEnd"/>
      <w:r w:rsidRPr="00C91ED6">
        <w:rPr>
          <w:sz w:val="28"/>
          <w:szCs w:val="28"/>
          <w:lang w:val="uk-UA"/>
        </w:rPr>
        <w:t>)</w:t>
      </w:r>
    </w:p>
    <w:p w14:paraId="535AF07A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{</w:t>
      </w:r>
    </w:p>
    <w:p w14:paraId="62C854B5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var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userId</w:t>
      </w:r>
      <w:proofErr w:type="spellEnd"/>
      <w:r w:rsidRPr="00C91ED6">
        <w:rPr>
          <w:sz w:val="28"/>
          <w:szCs w:val="28"/>
          <w:lang w:val="uk-UA"/>
        </w:rPr>
        <w:t xml:space="preserve"> = (</w:t>
      </w:r>
      <w:proofErr w:type="spellStart"/>
      <w:r w:rsidRPr="00C91ED6">
        <w:rPr>
          <w:sz w:val="28"/>
          <w:szCs w:val="28"/>
          <w:lang w:val="uk-UA"/>
        </w:rPr>
        <w:t>int</w:t>
      </w:r>
      <w:proofErr w:type="spellEnd"/>
      <w:r w:rsidRPr="00C91ED6">
        <w:rPr>
          <w:sz w:val="28"/>
          <w:szCs w:val="28"/>
          <w:lang w:val="uk-UA"/>
        </w:rPr>
        <w:t>)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 xml:space="preserve">; // Використовуємо 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 xml:space="preserve"> як userId</w:t>
      </w:r>
    </w:p>
    <w:p w14:paraId="3A667C2C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excursion.Book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userId</w:t>
      </w:r>
      <w:proofErr w:type="spellEnd"/>
      <w:r w:rsidRPr="00C91ED6">
        <w:rPr>
          <w:sz w:val="28"/>
          <w:szCs w:val="28"/>
          <w:lang w:val="uk-UA"/>
        </w:rPr>
        <w:t xml:space="preserve">, </w:t>
      </w:r>
      <w:proofErr w:type="spellStart"/>
      <w:r w:rsidRPr="00C91ED6">
        <w:rPr>
          <w:sz w:val="28"/>
          <w:szCs w:val="28"/>
          <w:lang w:val="uk-UA"/>
        </w:rPr>
        <w:t>participants</w:t>
      </w:r>
      <w:proofErr w:type="spellEnd"/>
      <w:r w:rsidRPr="00C91ED6">
        <w:rPr>
          <w:sz w:val="28"/>
          <w:szCs w:val="28"/>
          <w:lang w:val="uk-UA"/>
        </w:rPr>
        <w:t>);</w:t>
      </w:r>
    </w:p>
    <w:p w14:paraId="08B6645A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await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botClient.SendTextMessageAsync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>, $"</w:t>
      </w:r>
      <w:proofErr w:type="spellStart"/>
      <w:r w:rsidRPr="00C91ED6">
        <w:rPr>
          <w:sz w:val="28"/>
          <w:szCs w:val="28"/>
          <w:lang w:val="uk-UA"/>
        </w:rPr>
        <w:t>Booked</w:t>
      </w:r>
      <w:proofErr w:type="spellEnd"/>
      <w:r w:rsidRPr="00C91ED6">
        <w:rPr>
          <w:sz w:val="28"/>
          <w:szCs w:val="28"/>
          <w:lang w:val="uk-UA"/>
        </w:rPr>
        <w:t xml:space="preserve"> {</w:t>
      </w:r>
      <w:proofErr w:type="spellStart"/>
      <w:r w:rsidRPr="00C91ED6">
        <w:rPr>
          <w:sz w:val="28"/>
          <w:szCs w:val="28"/>
          <w:lang w:val="uk-UA"/>
        </w:rPr>
        <w:t>participants</w:t>
      </w:r>
      <w:proofErr w:type="spellEnd"/>
      <w:r w:rsidRPr="00C91ED6">
        <w:rPr>
          <w:sz w:val="28"/>
          <w:szCs w:val="28"/>
          <w:lang w:val="uk-UA"/>
        </w:rPr>
        <w:t xml:space="preserve">} </w:t>
      </w:r>
      <w:proofErr w:type="spellStart"/>
      <w:r w:rsidRPr="00C91ED6">
        <w:rPr>
          <w:sz w:val="28"/>
          <w:szCs w:val="28"/>
          <w:lang w:val="uk-UA"/>
        </w:rPr>
        <w:t>participants</w:t>
      </w:r>
      <w:proofErr w:type="spellEnd"/>
      <w:r w:rsidRPr="00C91ED6">
        <w:rPr>
          <w:sz w:val="28"/>
          <w:szCs w:val="28"/>
          <w:lang w:val="uk-UA"/>
        </w:rPr>
        <w:t xml:space="preserve"> for </w:t>
      </w:r>
      <w:proofErr w:type="spellStart"/>
      <w:r w:rsidRPr="00C91ED6">
        <w:rPr>
          <w:sz w:val="28"/>
          <w:szCs w:val="28"/>
          <w:lang w:val="uk-UA"/>
        </w:rPr>
        <w:t>excursion</w:t>
      </w:r>
      <w:proofErr w:type="spellEnd"/>
      <w:r w:rsidRPr="00C91ED6">
        <w:rPr>
          <w:sz w:val="28"/>
          <w:szCs w:val="28"/>
          <w:lang w:val="uk-UA"/>
        </w:rPr>
        <w:t xml:space="preserve"> {</w:t>
      </w:r>
      <w:proofErr w:type="spellStart"/>
      <w:r w:rsidRPr="00C91ED6">
        <w:rPr>
          <w:sz w:val="28"/>
          <w:szCs w:val="28"/>
          <w:lang w:val="uk-UA"/>
        </w:rPr>
        <w:t>excursion.Name</w:t>
      </w:r>
      <w:proofErr w:type="spellEnd"/>
      <w:r w:rsidRPr="00C91ED6">
        <w:rPr>
          <w:sz w:val="28"/>
          <w:szCs w:val="28"/>
          <w:lang w:val="uk-UA"/>
        </w:rPr>
        <w:t>}");</w:t>
      </w:r>
    </w:p>
    <w:p w14:paraId="5834854B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}</w:t>
      </w:r>
    </w:p>
    <w:p w14:paraId="71EA7BB7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else</w:t>
      </w:r>
      <w:proofErr w:type="spellEnd"/>
    </w:p>
    <w:p w14:paraId="4B9903C8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{</w:t>
      </w:r>
    </w:p>
    <w:p w14:paraId="4832E380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await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botClient.SendTextMessageAsync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>, "</w:t>
      </w:r>
      <w:proofErr w:type="spellStart"/>
      <w:r w:rsidRPr="00C91ED6">
        <w:rPr>
          <w:sz w:val="28"/>
          <w:szCs w:val="28"/>
          <w:lang w:val="uk-UA"/>
        </w:rPr>
        <w:t>Excursion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not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found</w:t>
      </w:r>
      <w:proofErr w:type="spellEnd"/>
      <w:r w:rsidRPr="00C91ED6">
        <w:rPr>
          <w:sz w:val="28"/>
          <w:szCs w:val="28"/>
          <w:lang w:val="uk-UA"/>
        </w:rPr>
        <w:t>.");</w:t>
      </w:r>
    </w:p>
    <w:p w14:paraId="634E8927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}</w:t>
      </w:r>
    </w:p>
    <w:p w14:paraId="56F08D56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}</w:t>
      </w:r>
    </w:p>
    <w:p w14:paraId="656AF2DB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else</w:t>
      </w:r>
      <w:proofErr w:type="spellEnd"/>
    </w:p>
    <w:p w14:paraId="52F3BADC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{</w:t>
      </w:r>
    </w:p>
    <w:p w14:paraId="6B547B10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await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botClient.SendTextMessageAsync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>, "</w:t>
      </w:r>
      <w:proofErr w:type="spellStart"/>
      <w:r w:rsidRPr="00C91ED6">
        <w:rPr>
          <w:sz w:val="28"/>
          <w:szCs w:val="28"/>
          <w:lang w:val="uk-UA"/>
        </w:rPr>
        <w:t>Invalid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input</w:t>
      </w:r>
      <w:proofErr w:type="spellEnd"/>
      <w:r w:rsidRPr="00C91ED6">
        <w:rPr>
          <w:sz w:val="28"/>
          <w:szCs w:val="28"/>
          <w:lang w:val="uk-UA"/>
        </w:rPr>
        <w:t xml:space="preserve">. </w:t>
      </w:r>
      <w:proofErr w:type="spellStart"/>
      <w:r w:rsidRPr="00C91ED6">
        <w:rPr>
          <w:sz w:val="28"/>
          <w:szCs w:val="28"/>
          <w:lang w:val="uk-UA"/>
        </w:rPr>
        <w:t>Usage</w:t>
      </w:r>
      <w:proofErr w:type="spellEnd"/>
      <w:r w:rsidRPr="00C91ED6">
        <w:rPr>
          <w:sz w:val="28"/>
          <w:szCs w:val="28"/>
          <w:lang w:val="uk-UA"/>
        </w:rPr>
        <w:t>: /book &lt;</w:t>
      </w:r>
      <w:proofErr w:type="spellStart"/>
      <w:r w:rsidRPr="00C91ED6">
        <w:rPr>
          <w:sz w:val="28"/>
          <w:szCs w:val="28"/>
          <w:lang w:val="uk-UA"/>
        </w:rPr>
        <w:t>excursion_id</w:t>
      </w:r>
      <w:proofErr w:type="spellEnd"/>
      <w:r w:rsidRPr="00C91ED6">
        <w:rPr>
          <w:sz w:val="28"/>
          <w:szCs w:val="28"/>
          <w:lang w:val="uk-UA"/>
        </w:rPr>
        <w:t>&gt; &lt;</w:t>
      </w:r>
      <w:proofErr w:type="spellStart"/>
      <w:r w:rsidRPr="00C91ED6">
        <w:rPr>
          <w:sz w:val="28"/>
          <w:szCs w:val="28"/>
          <w:lang w:val="uk-UA"/>
        </w:rPr>
        <w:t>participants</w:t>
      </w:r>
      <w:proofErr w:type="spellEnd"/>
      <w:r w:rsidRPr="00C91ED6">
        <w:rPr>
          <w:sz w:val="28"/>
          <w:szCs w:val="28"/>
          <w:lang w:val="uk-UA"/>
        </w:rPr>
        <w:t>&gt;");</w:t>
      </w:r>
    </w:p>
    <w:p w14:paraId="2301F94B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}</w:t>
      </w:r>
    </w:p>
    <w:p w14:paraId="1DC57C0E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}</w:t>
      </w:r>
    </w:p>
    <w:p w14:paraId="3C34D557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</w:p>
    <w:p w14:paraId="51E9438B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</w:t>
      </w:r>
      <w:proofErr w:type="spellStart"/>
      <w:r w:rsidRPr="00C91ED6">
        <w:rPr>
          <w:sz w:val="28"/>
          <w:szCs w:val="28"/>
          <w:lang w:val="uk-UA"/>
        </w:rPr>
        <w:t>private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async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Task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HandleCancelCommand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long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 xml:space="preserve">, </w:t>
      </w:r>
      <w:proofErr w:type="spellStart"/>
      <w:r w:rsidRPr="00C91ED6">
        <w:rPr>
          <w:sz w:val="28"/>
          <w:szCs w:val="28"/>
          <w:lang w:val="uk-UA"/>
        </w:rPr>
        <w:t>string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messageText</w:t>
      </w:r>
      <w:proofErr w:type="spellEnd"/>
      <w:r w:rsidRPr="00C91ED6">
        <w:rPr>
          <w:sz w:val="28"/>
          <w:szCs w:val="28"/>
          <w:lang w:val="uk-UA"/>
        </w:rPr>
        <w:t>)</w:t>
      </w:r>
    </w:p>
    <w:p w14:paraId="7CD11CA2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{</w:t>
      </w:r>
    </w:p>
    <w:p w14:paraId="7D447DB1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// Логіка скасування бронювання</w:t>
      </w:r>
    </w:p>
    <w:p w14:paraId="4796DF78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var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parts</w:t>
      </w:r>
      <w:proofErr w:type="spellEnd"/>
      <w:r w:rsidRPr="00C91ED6">
        <w:rPr>
          <w:sz w:val="28"/>
          <w:szCs w:val="28"/>
          <w:lang w:val="uk-UA"/>
        </w:rPr>
        <w:t xml:space="preserve"> = </w:t>
      </w:r>
      <w:proofErr w:type="spellStart"/>
      <w:r w:rsidRPr="00C91ED6">
        <w:rPr>
          <w:sz w:val="28"/>
          <w:szCs w:val="28"/>
          <w:lang w:val="uk-UA"/>
        </w:rPr>
        <w:t>messageText.Split</w:t>
      </w:r>
      <w:proofErr w:type="spellEnd"/>
      <w:r w:rsidRPr="00C91ED6">
        <w:rPr>
          <w:sz w:val="28"/>
          <w:szCs w:val="28"/>
          <w:lang w:val="uk-UA"/>
        </w:rPr>
        <w:t>(' ');</w:t>
      </w:r>
    </w:p>
    <w:p w14:paraId="0207D54A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if</w:t>
      </w:r>
      <w:proofErr w:type="spellEnd"/>
      <w:r w:rsidRPr="00C91ED6">
        <w:rPr>
          <w:sz w:val="28"/>
          <w:szCs w:val="28"/>
          <w:lang w:val="uk-UA"/>
        </w:rPr>
        <w:t xml:space="preserve"> (</w:t>
      </w:r>
      <w:proofErr w:type="spellStart"/>
      <w:r w:rsidRPr="00C91ED6">
        <w:rPr>
          <w:sz w:val="28"/>
          <w:szCs w:val="28"/>
          <w:lang w:val="uk-UA"/>
        </w:rPr>
        <w:t>parts.Length</w:t>
      </w:r>
      <w:proofErr w:type="spellEnd"/>
      <w:r w:rsidRPr="00C91ED6">
        <w:rPr>
          <w:sz w:val="28"/>
          <w:szCs w:val="28"/>
          <w:lang w:val="uk-UA"/>
        </w:rPr>
        <w:t xml:space="preserve"> &lt; 2)</w:t>
      </w:r>
    </w:p>
    <w:p w14:paraId="018E316F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{</w:t>
      </w:r>
    </w:p>
    <w:p w14:paraId="470B0F9F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await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botClient.SendTextMessageAsync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>, "</w:t>
      </w:r>
      <w:proofErr w:type="spellStart"/>
      <w:r w:rsidRPr="00C91ED6">
        <w:rPr>
          <w:sz w:val="28"/>
          <w:szCs w:val="28"/>
          <w:lang w:val="uk-UA"/>
        </w:rPr>
        <w:t>Usage</w:t>
      </w:r>
      <w:proofErr w:type="spellEnd"/>
      <w:r w:rsidRPr="00C91ED6">
        <w:rPr>
          <w:sz w:val="28"/>
          <w:szCs w:val="28"/>
          <w:lang w:val="uk-UA"/>
        </w:rPr>
        <w:t>: /</w:t>
      </w:r>
      <w:proofErr w:type="spellStart"/>
      <w:r w:rsidRPr="00C91ED6">
        <w:rPr>
          <w:sz w:val="28"/>
          <w:szCs w:val="28"/>
          <w:lang w:val="uk-UA"/>
        </w:rPr>
        <w:t>cancel</w:t>
      </w:r>
      <w:proofErr w:type="spellEnd"/>
      <w:r w:rsidRPr="00C91ED6">
        <w:rPr>
          <w:sz w:val="28"/>
          <w:szCs w:val="28"/>
          <w:lang w:val="uk-UA"/>
        </w:rPr>
        <w:t xml:space="preserve"> &lt;</w:t>
      </w:r>
      <w:proofErr w:type="spellStart"/>
      <w:r w:rsidRPr="00C91ED6">
        <w:rPr>
          <w:sz w:val="28"/>
          <w:szCs w:val="28"/>
          <w:lang w:val="uk-UA"/>
        </w:rPr>
        <w:t>excursion_id</w:t>
      </w:r>
      <w:proofErr w:type="spellEnd"/>
      <w:r w:rsidRPr="00C91ED6">
        <w:rPr>
          <w:sz w:val="28"/>
          <w:szCs w:val="28"/>
          <w:lang w:val="uk-UA"/>
        </w:rPr>
        <w:t>&gt;");</w:t>
      </w:r>
    </w:p>
    <w:p w14:paraId="0E631C41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return</w:t>
      </w:r>
      <w:proofErr w:type="spellEnd"/>
      <w:r w:rsidRPr="00C91ED6">
        <w:rPr>
          <w:sz w:val="28"/>
          <w:szCs w:val="28"/>
          <w:lang w:val="uk-UA"/>
        </w:rPr>
        <w:t>;</w:t>
      </w:r>
    </w:p>
    <w:p w14:paraId="0B3F93A7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}</w:t>
      </w:r>
    </w:p>
    <w:p w14:paraId="21101D53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</w:p>
    <w:p w14:paraId="0241C0B7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if</w:t>
      </w:r>
      <w:proofErr w:type="spellEnd"/>
      <w:r w:rsidRPr="00C91ED6">
        <w:rPr>
          <w:sz w:val="28"/>
          <w:szCs w:val="28"/>
          <w:lang w:val="uk-UA"/>
        </w:rPr>
        <w:t xml:space="preserve"> (</w:t>
      </w:r>
      <w:proofErr w:type="spellStart"/>
      <w:r w:rsidRPr="00C91ED6">
        <w:rPr>
          <w:sz w:val="28"/>
          <w:szCs w:val="28"/>
          <w:lang w:val="uk-UA"/>
        </w:rPr>
        <w:t>int.TryParse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parts</w:t>
      </w:r>
      <w:proofErr w:type="spellEnd"/>
      <w:r w:rsidRPr="00C91ED6">
        <w:rPr>
          <w:sz w:val="28"/>
          <w:szCs w:val="28"/>
          <w:lang w:val="uk-UA"/>
        </w:rPr>
        <w:t xml:space="preserve">[1], </w:t>
      </w:r>
      <w:proofErr w:type="spellStart"/>
      <w:r w:rsidRPr="00C91ED6">
        <w:rPr>
          <w:sz w:val="28"/>
          <w:szCs w:val="28"/>
          <w:lang w:val="uk-UA"/>
        </w:rPr>
        <w:t>out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int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excursionId</w:t>
      </w:r>
      <w:proofErr w:type="spellEnd"/>
      <w:r w:rsidRPr="00C91ED6">
        <w:rPr>
          <w:sz w:val="28"/>
          <w:szCs w:val="28"/>
          <w:lang w:val="uk-UA"/>
        </w:rPr>
        <w:t>))</w:t>
      </w:r>
    </w:p>
    <w:p w14:paraId="2F8ACB81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{</w:t>
      </w:r>
    </w:p>
    <w:p w14:paraId="7AADCEFB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var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excursion</w:t>
      </w:r>
      <w:proofErr w:type="spellEnd"/>
      <w:r w:rsidRPr="00C91ED6">
        <w:rPr>
          <w:sz w:val="28"/>
          <w:szCs w:val="28"/>
          <w:lang w:val="uk-UA"/>
        </w:rPr>
        <w:t xml:space="preserve"> = </w:t>
      </w:r>
      <w:proofErr w:type="spellStart"/>
      <w:r w:rsidRPr="00C91ED6">
        <w:rPr>
          <w:sz w:val="28"/>
          <w:szCs w:val="28"/>
          <w:lang w:val="uk-UA"/>
        </w:rPr>
        <w:t>Program.excursions.FirstOrDefault</w:t>
      </w:r>
      <w:proofErr w:type="spellEnd"/>
      <w:r w:rsidRPr="00C91ED6">
        <w:rPr>
          <w:sz w:val="28"/>
          <w:szCs w:val="28"/>
          <w:lang w:val="uk-UA"/>
        </w:rPr>
        <w:t xml:space="preserve">(e =&gt; </w:t>
      </w:r>
      <w:proofErr w:type="spellStart"/>
      <w:r w:rsidRPr="00C91ED6">
        <w:rPr>
          <w:sz w:val="28"/>
          <w:szCs w:val="28"/>
          <w:lang w:val="uk-UA"/>
        </w:rPr>
        <w:t>e.Id</w:t>
      </w:r>
      <w:proofErr w:type="spellEnd"/>
      <w:r w:rsidRPr="00C91ED6">
        <w:rPr>
          <w:sz w:val="28"/>
          <w:szCs w:val="28"/>
          <w:lang w:val="uk-UA"/>
        </w:rPr>
        <w:t xml:space="preserve"> == </w:t>
      </w:r>
      <w:proofErr w:type="spellStart"/>
      <w:r w:rsidRPr="00C91ED6">
        <w:rPr>
          <w:sz w:val="28"/>
          <w:szCs w:val="28"/>
          <w:lang w:val="uk-UA"/>
        </w:rPr>
        <w:t>excursionId</w:t>
      </w:r>
      <w:proofErr w:type="spellEnd"/>
      <w:r w:rsidRPr="00C91ED6">
        <w:rPr>
          <w:sz w:val="28"/>
          <w:szCs w:val="28"/>
          <w:lang w:val="uk-UA"/>
        </w:rPr>
        <w:t>);</w:t>
      </w:r>
    </w:p>
    <w:p w14:paraId="78EA7016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if</w:t>
      </w:r>
      <w:proofErr w:type="spellEnd"/>
      <w:r w:rsidRPr="00C91ED6">
        <w:rPr>
          <w:sz w:val="28"/>
          <w:szCs w:val="28"/>
          <w:lang w:val="uk-UA"/>
        </w:rPr>
        <w:t xml:space="preserve"> (</w:t>
      </w:r>
      <w:proofErr w:type="spellStart"/>
      <w:r w:rsidRPr="00C91ED6">
        <w:rPr>
          <w:sz w:val="28"/>
          <w:szCs w:val="28"/>
          <w:lang w:val="uk-UA"/>
        </w:rPr>
        <w:t>excursion</w:t>
      </w:r>
      <w:proofErr w:type="spellEnd"/>
      <w:r w:rsidRPr="00C91ED6">
        <w:rPr>
          <w:sz w:val="28"/>
          <w:szCs w:val="28"/>
          <w:lang w:val="uk-UA"/>
        </w:rPr>
        <w:t xml:space="preserve"> != </w:t>
      </w:r>
      <w:proofErr w:type="spellStart"/>
      <w:r w:rsidRPr="00C91ED6">
        <w:rPr>
          <w:sz w:val="28"/>
          <w:szCs w:val="28"/>
          <w:lang w:val="uk-UA"/>
        </w:rPr>
        <w:t>null</w:t>
      </w:r>
      <w:proofErr w:type="spellEnd"/>
      <w:r w:rsidRPr="00C91ED6">
        <w:rPr>
          <w:sz w:val="28"/>
          <w:szCs w:val="28"/>
          <w:lang w:val="uk-UA"/>
        </w:rPr>
        <w:t>)</w:t>
      </w:r>
    </w:p>
    <w:p w14:paraId="54DAF467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lastRenderedPageBreak/>
        <w:t xml:space="preserve">                {</w:t>
      </w:r>
    </w:p>
    <w:p w14:paraId="6EDEE95C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var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userId</w:t>
      </w:r>
      <w:proofErr w:type="spellEnd"/>
      <w:r w:rsidRPr="00C91ED6">
        <w:rPr>
          <w:sz w:val="28"/>
          <w:szCs w:val="28"/>
          <w:lang w:val="uk-UA"/>
        </w:rPr>
        <w:t xml:space="preserve"> = (</w:t>
      </w:r>
      <w:proofErr w:type="spellStart"/>
      <w:r w:rsidRPr="00C91ED6">
        <w:rPr>
          <w:sz w:val="28"/>
          <w:szCs w:val="28"/>
          <w:lang w:val="uk-UA"/>
        </w:rPr>
        <w:t>int</w:t>
      </w:r>
      <w:proofErr w:type="spellEnd"/>
      <w:r w:rsidRPr="00C91ED6">
        <w:rPr>
          <w:sz w:val="28"/>
          <w:szCs w:val="28"/>
          <w:lang w:val="uk-UA"/>
        </w:rPr>
        <w:t>)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 xml:space="preserve">; // Використовуємо 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 xml:space="preserve"> як userId</w:t>
      </w:r>
    </w:p>
    <w:p w14:paraId="78AB555F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excursion.CancelBooking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userId</w:t>
      </w:r>
      <w:proofErr w:type="spellEnd"/>
      <w:r w:rsidRPr="00C91ED6">
        <w:rPr>
          <w:sz w:val="28"/>
          <w:szCs w:val="28"/>
          <w:lang w:val="uk-UA"/>
        </w:rPr>
        <w:t>);</w:t>
      </w:r>
    </w:p>
    <w:p w14:paraId="5FF70D87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await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botClient.SendTextMessageAsync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>, $"</w:t>
      </w:r>
      <w:proofErr w:type="spellStart"/>
      <w:r w:rsidRPr="00C91ED6">
        <w:rPr>
          <w:sz w:val="28"/>
          <w:szCs w:val="28"/>
          <w:lang w:val="uk-UA"/>
        </w:rPr>
        <w:t>Cancelled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booking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for</w:t>
      </w:r>
      <w:proofErr w:type="spellEnd"/>
      <w:r w:rsidRPr="00C91ED6">
        <w:rPr>
          <w:sz w:val="28"/>
          <w:szCs w:val="28"/>
          <w:lang w:val="uk-UA"/>
        </w:rPr>
        <w:t xml:space="preserve"> excursion {</w:t>
      </w:r>
      <w:proofErr w:type="spellStart"/>
      <w:r w:rsidRPr="00C91ED6">
        <w:rPr>
          <w:sz w:val="28"/>
          <w:szCs w:val="28"/>
          <w:lang w:val="uk-UA"/>
        </w:rPr>
        <w:t>excursion.Name</w:t>
      </w:r>
      <w:proofErr w:type="spellEnd"/>
      <w:r w:rsidRPr="00C91ED6">
        <w:rPr>
          <w:sz w:val="28"/>
          <w:szCs w:val="28"/>
          <w:lang w:val="uk-UA"/>
        </w:rPr>
        <w:t>}");</w:t>
      </w:r>
    </w:p>
    <w:p w14:paraId="23CEE32A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}</w:t>
      </w:r>
    </w:p>
    <w:p w14:paraId="52ED840B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else</w:t>
      </w:r>
      <w:proofErr w:type="spellEnd"/>
    </w:p>
    <w:p w14:paraId="7CEF8644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{</w:t>
      </w:r>
    </w:p>
    <w:p w14:paraId="0BFECA9A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    </w:t>
      </w:r>
      <w:proofErr w:type="spellStart"/>
      <w:r w:rsidRPr="00C91ED6">
        <w:rPr>
          <w:sz w:val="28"/>
          <w:szCs w:val="28"/>
          <w:lang w:val="uk-UA"/>
        </w:rPr>
        <w:t>await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botClient.SendTextMessageAsync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>, "</w:t>
      </w:r>
      <w:proofErr w:type="spellStart"/>
      <w:r w:rsidRPr="00C91ED6">
        <w:rPr>
          <w:sz w:val="28"/>
          <w:szCs w:val="28"/>
          <w:lang w:val="uk-UA"/>
        </w:rPr>
        <w:t>Excursion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not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found</w:t>
      </w:r>
      <w:proofErr w:type="spellEnd"/>
      <w:r w:rsidRPr="00C91ED6">
        <w:rPr>
          <w:sz w:val="28"/>
          <w:szCs w:val="28"/>
          <w:lang w:val="uk-UA"/>
        </w:rPr>
        <w:t>.");</w:t>
      </w:r>
    </w:p>
    <w:p w14:paraId="48AF3F00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}</w:t>
      </w:r>
    </w:p>
    <w:p w14:paraId="0610C0AA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}</w:t>
      </w:r>
    </w:p>
    <w:p w14:paraId="4BBBEF2E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</w:t>
      </w:r>
      <w:proofErr w:type="spellStart"/>
      <w:r w:rsidRPr="00C91ED6">
        <w:rPr>
          <w:sz w:val="28"/>
          <w:szCs w:val="28"/>
          <w:lang w:val="uk-UA"/>
        </w:rPr>
        <w:t>else</w:t>
      </w:r>
      <w:proofErr w:type="spellEnd"/>
    </w:p>
    <w:p w14:paraId="03D3A51C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{</w:t>
      </w:r>
    </w:p>
    <w:p w14:paraId="6971DE23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    </w:t>
      </w:r>
      <w:proofErr w:type="spellStart"/>
      <w:r w:rsidRPr="00C91ED6">
        <w:rPr>
          <w:sz w:val="28"/>
          <w:szCs w:val="28"/>
          <w:lang w:val="uk-UA"/>
        </w:rPr>
        <w:t>await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botClient.SendTextMessageAsync</w:t>
      </w:r>
      <w:proofErr w:type="spellEnd"/>
      <w:r w:rsidRPr="00C91ED6">
        <w:rPr>
          <w:sz w:val="28"/>
          <w:szCs w:val="28"/>
          <w:lang w:val="uk-UA"/>
        </w:rPr>
        <w:t>(</w:t>
      </w:r>
      <w:proofErr w:type="spellStart"/>
      <w:r w:rsidRPr="00C91ED6">
        <w:rPr>
          <w:sz w:val="28"/>
          <w:szCs w:val="28"/>
          <w:lang w:val="uk-UA"/>
        </w:rPr>
        <w:t>chatId</w:t>
      </w:r>
      <w:proofErr w:type="spellEnd"/>
      <w:r w:rsidRPr="00C91ED6">
        <w:rPr>
          <w:sz w:val="28"/>
          <w:szCs w:val="28"/>
          <w:lang w:val="uk-UA"/>
        </w:rPr>
        <w:t>, "</w:t>
      </w:r>
      <w:proofErr w:type="spellStart"/>
      <w:r w:rsidRPr="00C91ED6">
        <w:rPr>
          <w:sz w:val="28"/>
          <w:szCs w:val="28"/>
          <w:lang w:val="uk-UA"/>
        </w:rPr>
        <w:t>Invalid</w:t>
      </w:r>
      <w:proofErr w:type="spellEnd"/>
      <w:r w:rsidRPr="00C91ED6">
        <w:rPr>
          <w:sz w:val="28"/>
          <w:szCs w:val="28"/>
          <w:lang w:val="uk-UA"/>
        </w:rPr>
        <w:t xml:space="preserve"> </w:t>
      </w:r>
      <w:proofErr w:type="spellStart"/>
      <w:r w:rsidRPr="00C91ED6">
        <w:rPr>
          <w:sz w:val="28"/>
          <w:szCs w:val="28"/>
          <w:lang w:val="uk-UA"/>
        </w:rPr>
        <w:t>input</w:t>
      </w:r>
      <w:proofErr w:type="spellEnd"/>
      <w:r w:rsidRPr="00C91ED6">
        <w:rPr>
          <w:sz w:val="28"/>
          <w:szCs w:val="28"/>
          <w:lang w:val="uk-UA"/>
        </w:rPr>
        <w:t xml:space="preserve">. </w:t>
      </w:r>
      <w:proofErr w:type="spellStart"/>
      <w:r w:rsidRPr="00C91ED6">
        <w:rPr>
          <w:sz w:val="28"/>
          <w:szCs w:val="28"/>
          <w:lang w:val="uk-UA"/>
        </w:rPr>
        <w:t>Usage</w:t>
      </w:r>
      <w:proofErr w:type="spellEnd"/>
      <w:r w:rsidRPr="00C91ED6">
        <w:rPr>
          <w:sz w:val="28"/>
          <w:szCs w:val="28"/>
          <w:lang w:val="uk-UA"/>
        </w:rPr>
        <w:t>: /</w:t>
      </w:r>
      <w:proofErr w:type="spellStart"/>
      <w:r w:rsidRPr="00C91ED6">
        <w:rPr>
          <w:sz w:val="28"/>
          <w:szCs w:val="28"/>
          <w:lang w:val="uk-UA"/>
        </w:rPr>
        <w:t>cancel</w:t>
      </w:r>
      <w:proofErr w:type="spellEnd"/>
      <w:r w:rsidRPr="00C91ED6">
        <w:rPr>
          <w:sz w:val="28"/>
          <w:szCs w:val="28"/>
          <w:lang w:val="uk-UA"/>
        </w:rPr>
        <w:t xml:space="preserve"> &lt;</w:t>
      </w:r>
      <w:proofErr w:type="spellStart"/>
      <w:r w:rsidRPr="00C91ED6">
        <w:rPr>
          <w:sz w:val="28"/>
          <w:szCs w:val="28"/>
          <w:lang w:val="uk-UA"/>
        </w:rPr>
        <w:t>excursion_id</w:t>
      </w:r>
      <w:proofErr w:type="spellEnd"/>
      <w:r w:rsidRPr="00C91ED6">
        <w:rPr>
          <w:sz w:val="28"/>
          <w:szCs w:val="28"/>
          <w:lang w:val="uk-UA"/>
        </w:rPr>
        <w:t>&gt;");</w:t>
      </w:r>
    </w:p>
    <w:p w14:paraId="5063E30B" w14:textId="77777777" w:rsidR="00C91ED6" w:rsidRP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    }</w:t>
      </w:r>
    </w:p>
    <w:p w14:paraId="096CBF1E" w14:textId="230A0047" w:rsidR="00C91ED6" w:rsidRDefault="00C91ED6" w:rsidP="00C91ED6">
      <w:pPr>
        <w:widowControl w:val="0"/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t xml:space="preserve">        }</w:t>
      </w:r>
    </w:p>
    <w:p w14:paraId="2CE6842A" w14:textId="77777777" w:rsidR="00C91ED6" w:rsidRDefault="00C91ED6" w:rsidP="00B50697">
      <w:pPr>
        <w:widowControl w:val="0"/>
        <w:ind w:firstLine="0"/>
        <w:jc w:val="center"/>
        <w:rPr>
          <w:sz w:val="28"/>
          <w:szCs w:val="28"/>
          <w:lang w:val="uk-UA"/>
        </w:rPr>
      </w:pPr>
    </w:p>
    <w:p w14:paraId="7D385D21" w14:textId="18F39F72" w:rsidR="00C91ED6" w:rsidRPr="00C03FB3" w:rsidRDefault="00C91ED6" w:rsidP="00B50697">
      <w:pPr>
        <w:widowControl w:val="0"/>
        <w:ind w:firstLine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Додаємо </w:t>
      </w:r>
      <w:r w:rsidRPr="00C91ED6">
        <w:rPr>
          <w:color w:val="000000"/>
          <w:sz w:val="28"/>
          <w:szCs w:val="28"/>
          <w:lang w:val="uk-UA"/>
        </w:rPr>
        <w:t xml:space="preserve">асинхронні методи для мережної взаємодії та виконання тривалих операцій (запити до стороннього </w:t>
      </w:r>
      <w:r w:rsidRPr="00BD15B7">
        <w:rPr>
          <w:color w:val="000000"/>
          <w:sz w:val="28"/>
          <w:szCs w:val="28"/>
        </w:rPr>
        <w:t>API</w:t>
      </w:r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eastAsiaTheme="minorEastAsia"/>
          <w:color w:val="000000"/>
          <w:sz w:val="28"/>
          <w:szCs w:val="28"/>
          <w:lang w:val="en-US" w:eastAsia="ja-JP"/>
        </w:rPr>
        <w:t>OpenWeatherMap</w:t>
      </w:r>
      <w:proofErr w:type="spellEnd"/>
      <w:r w:rsidRPr="00C91ED6">
        <w:rPr>
          <w:color w:val="000000"/>
          <w:sz w:val="28"/>
          <w:szCs w:val="28"/>
          <w:lang w:val="uk-UA"/>
        </w:rPr>
        <w:t>).</w:t>
      </w:r>
    </w:p>
    <w:p w14:paraId="4985B235" w14:textId="77777777" w:rsidR="00C91ED6" w:rsidRPr="00C03FB3" w:rsidRDefault="00C91ED6" w:rsidP="00B50697">
      <w:pPr>
        <w:widowControl w:val="0"/>
        <w:ind w:firstLine="0"/>
        <w:jc w:val="center"/>
        <w:rPr>
          <w:color w:val="000000"/>
          <w:sz w:val="28"/>
          <w:szCs w:val="28"/>
          <w:lang w:val="uk-UA"/>
        </w:rPr>
      </w:pPr>
    </w:p>
    <w:p w14:paraId="290FE297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  <w:r w:rsidRPr="00C91ED6">
        <w:rPr>
          <w:sz w:val="28"/>
          <w:szCs w:val="28"/>
          <w:lang w:val="en-US"/>
        </w:rPr>
        <w:t xml:space="preserve">using </w:t>
      </w:r>
      <w:proofErr w:type="spellStart"/>
      <w:r w:rsidRPr="00C91ED6">
        <w:rPr>
          <w:sz w:val="28"/>
          <w:szCs w:val="28"/>
          <w:lang w:val="en-US"/>
        </w:rPr>
        <w:t>System.Net.</w:t>
      </w:r>
      <w:proofErr w:type="gramStart"/>
      <w:r w:rsidRPr="00C91ED6">
        <w:rPr>
          <w:sz w:val="28"/>
          <w:szCs w:val="28"/>
          <w:lang w:val="en-US"/>
        </w:rPr>
        <w:t>Http</w:t>
      </w:r>
      <w:proofErr w:type="spellEnd"/>
      <w:r w:rsidRPr="00C91ED6">
        <w:rPr>
          <w:sz w:val="28"/>
          <w:szCs w:val="28"/>
          <w:lang w:val="en-US"/>
        </w:rPr>
        <w:t>;</w:t>
      </w:r>
      <w:proofErr w:type="gramEnd"/>
    </w:p>
    <w:p w14:paraId="61747D64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  <w:r w:rsidRPr="00C91ED6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C91ED6">
        <w:rPr>
          <w:sz w:val="28"/>
          <w:szCs w:val="28"/>
          <w:lang w:val="en-US"/>
        </w:rPr>
        <w:t>System.Net.Http.Json</w:t>
      </w:r>
      <w:proofErr w:type="spellEnd"/>
      <w:proofErr w:type="gramEnd"/>
      <w:r w:rsidRPr="00C91ED6">
        <w:rPr>
          <w:sz w:val="28"/>
          <w:szCs w:val="28"/>
          <w:lang w:val="en-US"/>
        </w:rPr>
        <w:t>;</w:t>
      </w:r>
    </w:p>
    <w:p w14:paraId="4CFB4A8E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  <w:r w:rsidRPr="00C91ED6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C91ED6">
        <w:rPr>
          <w:sz w:val="28"/>
          <w:szCs w:val="28"/>
          <w:lang w:val="en-US"/>
        </w:rPr>
        <w:t>System.Threading.Tasks</w:t>
      </w:r>
      <w:proofErr w:type="spellEnd"/>
      <w:proofErr w:type="gramEnd"/>
      <w:r w:rsidRPr="00C91ED6">
        <w:rPr>
          <w:sz w:val="28"/>
          <w:szCs w:val="28"/>
          <w:lang w:val="en-US"/>
        </w:rPr>
        <w:t>;</w:t>
      </w:r>
    </w:p>
    <w:p w14:paraId="5F6812A2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</w:p>
    <w:p w14:paraId="369FC404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  <w:r w:rsidRPr="00C91ED6">
        <w:rPr>
          <w:sz w:val="28"/>
          <w:szCs w:val="28"/>
          <w:lang w:val="en-US"/>
        </w:rPr>
        <w:t>namespace APPZ_Lab_2</w:t>
      </w:r>
    </w:p>
    <w:p w14:paraId="2A2FAE43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  <w:r w:rsidRPr="00C91ED6">
        <w:rPr>
          <w:sz w:val="28"/>
          <w:szCs w:val="28"/>
          <w:lang w:val="en-US"/>
        </w:rPr>
        <w:t>{</w:t>
      </w:r>
    </w:p>
    <w:p w14:paraId="023D0DE5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  <w:r w:rsidRPr="00C91ED6">
        <w:rPr>
          <w:sz w:val="28"/>
          <w:szCs w:val="28"/>
          <w:lang w:val="en-US"/>
        </w:rPr>
        <w:t xml:space="preserve">    public class </w:t>
      </w:r>
      <w:proofErr w:type="spellStart"/>
      <w:r w:rsidRPr="00C91ED6">
        <w:rPr>
          <w:sz w:val="28"/>
          <w:szCs w:val="28"/>
          <w:lang w:val="en-US"/>
        </w:rPr>
        <w:t>WeatherService</w:t>
      </w:r>
      <w:proofErr w:type="spellEnd"/>
    </w:p>
    <w:p w14:paraId="7B4ABD97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  <w:r w:rsidRPr="00C91ED6">
        <w:rPr>
          <w:sz w:val="28"/>
          <w:szCs w:val="28"/>
          <w:lang w:val="en-US"/>
        </w:rPr>
        <w:t xml:space="preserve">    {</w:t>
      </w:r>
    </w:p>
    <w:p w14:paraId="7D583AEC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  <w:r w:rsidRPr="00C91ED6">
        <w:rPr>
          <w:sz w:val="28"/>
          <w:szCs w:val="28"/>
          <w:lang w:val="en-US"/>
        </w:rPr>
        <w:t xml:space="preserve">        private </w:t>
      </w:r>
      <w:proofErr w:type="spellStart"/>
      <w:r w:rsidRPr="00C91ED6">
        <w:rPr>
          <w:sz w:val="28"/>
          <w:szCs w:val="28"/>
          <w:lang w:val="en-US"/>
        </w:rPr>
        <w:t>readonly</w:t>
      </w:r>
      <w:proofErr w:type="spellEnd"/>
      <w:r w:rsidRPr="00C91ED6">
        <w:rPr>
          <w:sz w:val="28"/>
          <w:szCs w:val="28"/>
          <w:lang w:val="en-US"/>
        </w:rPr>
        <w:t xml:space="preserve"> </w:t>
      </w:r>
      <w:proofErr w:type="spellStart"/>
      <w:r w:rsidRPr="00C91ED6">
        <w:rPr>
          <w:sz w:val="28"/>
          <w:szCs w:val="28"/>
          <w:lang w:val="en-US"/>
        </w:rPr>
        <w:t>HttpClient</w:t>
      </w:r>
      <w:proofErr w:type="spellEnd"/>
      <w:r w:rsidRPr="00C91ED6">
        <w:rPr>
          <w:sz w:val="28"/>
          <w:szCs w:val="28"/>
          <w:lang w:val="en-US"/>
        </w:rPr>
        <w:t xml:space="preserve"> _</w:t>
      </w:r>
      <w:proofErr w:type="spellStart"/>
      <w:proofErr w:type="gramStart"/>
      <w:r w:rsidRPr="00C91ED6">
        <w:rPr>
          <w:sz w:val="28"/>
          <w:szCs w:val="28"/>
          <w:lang w:val="en-US"/>
        </w:rPr>
        <w:t>httpClient</w:t>
      </w:r>
      <w:proofErr w:type="spellEnd"/>
      <w:r w:rsidRPr="00C91ED6">
        <w:rPr>
          <w:sz w:val="28"/>
          <w:szCs w:val="28"/>
          <w:lang w:val="en-US"/>
        </w:rPr>
        <w:t>;</w:t>
      </w:r>
      <w:proofErr w:type="gramEnd"/>
    </w:p>
    <w:p w14:paraId="3CD96440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  <w:r w:rsidRPr="00C91ED6">
        <w:rPr>
          <w:sz w:val="28"/>
          <w:szCs w:val="28"/>
          <w:lang w:val="en-US"/>
        </w:rPr>
        <w:t xml:space="preserve">        private </w:t>
      </w:r>
      <w:proofErr w:type="spellStart"/>
      <w:r w:rsidRPr="00C91ED6">
        <w:rPr>
          <w:sz w:val="28"/>
          <w:szCs w:val="28"/>
          <w:lang w:val="en-US"/>
        </w:rPr>
        <w:t>readonly</w:t>
      </w:r>
      <w:proofErr w:type="spellEnd"/>
      <w:r w:rsidRPr="00C91ED6">
        <w:rPr>
          <w:sz w:val="28"/>
          <w:szCs w:val="28"/>
          <w:lang w:val="en-US"/>
        </w:rPr>
        <w:t xml:space="preserve"> string _</w:t>
      </w:r>
      <w:proofErr w:type="spellStart"/>
      <w:proofErr w:type="gramStart"/>
      <w:r w:rsidRPr="00C91ED6">
        <w:rPr>
          <w:sz w:val="28"/>
          <w:szCs w:val="28"/>
          <w:lang w:val="en-US"/>
        </w:rPr>
        <w:t>apiKey</w:t>
      </w:r>
      <w:proofErr w:type="spellEnd"/>
      <w:r w:rsidRPr="00C91ED6">
        <w:rPr>
          <w:sz w:val="28"/>
          <w:szCs w:val="28"/>
          <w:lang w:val="en-US"/>
        </w:rPr>
        <w:t>;</w:t>
      </w:r>
      <w:proofErr w:type="gramEnd"/>
    </w:p>
    <w:p w14:paraId="7AE7B01B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</w:p>
    <w:p w14:paraId="255BF93E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  <w:r w:rsidRPr="00C91ED6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C91ED6">
        <w:rPr>
          <w:sz w:val="28"/>
          <w:szCs w:val="28"/>
          <w:lang w:val="en-US"/>
        </w:rPr>
        <w:t>WeatherService</w:t>
      </w:r>
      <w:proofErr w:type="spellEnd"/>
      <w:r w:rsidRPr="00C91ED6">
        <w:rPr>
          <w:sz w:val="28"/>
          <w:szCs w:val="28"/>
          <w:lang w:val="en-US"/>
        </w:rPr>
        <w:t>(</w:t>
      </w:r>
      <w:proofErr w:type="gramEnd"/>
      <w:r w:rsidRPr="00C91ED6">
        <w:rPr>
          <w:sz w:val="28"/>
          <w:szCs w:val="28"/>
          <w:lang w:val="en-US"/>
        </w:rPr>
        <w:t xml:space="preserve">string </w:t>
      </w:r>
      <w:proofErr w:type="spellStart"/>
      <w:r w:rsidRPr="00C91ED6">
        <w:rPr>
          <w:sz w:val="28"/>
          <w:szCs w:val="28"/>
          <w:lang w:val="en-US"/>
        </w:rPr>
        <w:t>apiKey</w:t>
      </w:r>
      <w:proofErr w:type="spellEnd"/>
      <w:r w:rsidRPr="00C91ED6">
        <w:rPr>
          <w:sz w:val="28"/>
          <w:szCs w:val="28"/>
          <w:lang w:val="en-US"/>
        </w:rPr>
        <w:t>)</w:t>
      </w:r>
    </w:p>
    <w:p w14:paraId="547575B2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  <w:r w:rsidRPr="00C91ED6">
        <w:rPr>
          <w:sz w:val="28"/>
          <w:szCs w:val="28"/>
          <w:lang w:val="en-US"/>
        </w:rPr>
        <w:t xml:space="preserve">        {</w:t>
      </w:r>
    </w:p>
    <w:p w14:paraId="39311404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  <w:r w:rsidRPr="00C91ED6">
        <w:rPr>
          <w:sz w:val="28"/>
          <w:szCs w:val="28"/>
          <w:lang w:val="en-US"/>
        </w:rPr>
        <w:t xml:space="preserve">            _</w:t>
      </w:r>
      <w:proofErr w:type="spellStart"/>
      <w:r w:rsidRPr="00C91ED6">
        <w:rPr>
          <w:sz w:val="28"/>
          <w:szCs w:val="28"/>
          <w:lang w:val="en-US"/>
        </w:rPr>
        <w:t>httpClient</w:t>
      </w:r>
      <w:proofErr w:type="spellEnd"/>
      <w:r w:rsidRPr="00C91ED6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C91ED6">
        <w:rPr>
          <w:sz w:val="28"/>
          <w:szCs w:val="28"/>
          <w:lang w:val="en-US"/>
        </w:rPr>
        <w:t>HttpClient</w:t>
      </w:r>
      <w:proofErr w:type="spellEnd"/>
      <w:r w:rsidRPr="00C91ED6">
        <w:rPr>
          <w:sz w:val="28"/>
          <w:szCs w:val="28"/>
          <w:lang w:val="en-US"/>
        </w:rPr>
        <w:t>(</w:t>
      </w:r>
      <w:proofErr w:type="gramEnd"/>
      <w:r w:rsidRPr="00C91ED6">
        <w:rPr>
          <w:sz w:val="28"/>
          <w:szCs w:val="28"/>
          <w:lang w:val="en-US"/>
        </w:rPr>
        <w:t>);</w:t>
      </w:r>
    </w:p>
    <w:p w14:paraId="2AD9BBF0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  <w:r w:rsidRPr="00C91ED6">
        <w:rPr>
          <w:sz w:val="28"/>
          <w:szCs w:val="28"/>
          <w:lang w:val="en-US"/>
        </w:rPr>
        <w:t xml:space="preserve">            _</w:t>
      </w:r>
      <w:proofErr w:type="spellStart"/>
      <w:r w:rsidRPr="00C91ED6">
        <w:rPr>
          <w:sz w:val="28"/>
          <w:szCs w:val="28"/>
          <w:lang w:val="en-US"/>
        </w:rPr>
        <w:t>apiKey</w:t>
      </w:r>
      <w:proofErr w:type="spellEnd"/>
      <w:r w:rsidRPr="00C91ED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91ED6">
        <w:rPr>
          <w:sz w:val="28"/>
          <w:szCs w:val="28"/>
          <w:lang w:val="en-US"/>
        </w:rPr>
        <w:t>apiKey</w:t>
      </w:r>
      <w:proofErr w:type="spellEnd"/>
      <w:r w:rsidRPr="00C91ED6">
        <w:rPr>
          <w:sz w:val="28"/>
          <w:szCs w:val="28"/>
          <w:lang w:val="en-US"/>
        </w:rPr>
        <w:t>;</w:t>
      </w:r>
      <w:proofErr w:type="gramEnd"/>
    </w:p>
    <w:p w14:paraId="7E0BC1E5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  <w:r w:rsidRPr="00C91ED6">
        <w:rPr>
          <w:sz w:val="28"/>
          <w:szCs w:val="28"/>
          <w:lang w:val="en-US"/>
        </w:rPr>
        <w:t xml:space="preserve">        }</w:t>
      </w:r>
    </w:p>
    <w:p w14:paraId="241A7AFC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</w:p>
    <w:p w14:paraId="26ECD4B7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  <w:r w:rsidRPr="00C91ED6">
        <w:rPr>
          <w:sz w:val="28"/>
          <w:szCs w:val="28"/>
          <w:lang w:val="en-US"/>
        </w:rPr>
        <w:t xml:space="preserve">        public async Task&lt;string&gt; </w:t>
      </w:r>
      <w:proofErr w:type="spellStart"/>
      <w:proofErr w:type="gramStart"/>
      <w:r w:rsidRPr="00C91ED6">
        <w:rPr>
          <w:sz w:val="28"/>
          <w:szCs w:val="28"/>
          <w:lang w:val="en-US"/>
        </w:rPr>
        <w:t>GetWeatherAsync</w:t>
      </w:r>
      <w:proofErr w:type="spellEnd"/>
      <w:r w:rsidRPr="00C91ED6">
        <w:rPr>
          <w:sz w:val="28"/>
          <w:szCs w:val="28"/>
          <w:lang w:val="en-US"/>
        </w:rPr>
        <w:t>(</w:t>
      </w:r>
      <w:proofErr w:type="gramEnd"/>
      <w:r w:rsidRPr="00C91ED6">
        <w:rPr>
          <w:sz w:val="28"/>
          <w:szCs w:val="28"/>
          <w:lang w:val="en-US"/>
        </w:rPr>
        <w:t>string city)</w:t>
      </w:r>
    </w:p>
    <w:p w14:paraId="66A928AD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  <w:r w:rsidRPr="00C91ED6">
        <w:rPr>
          <w:sz w:val="28"/>
          <w:szCs w:val="28"/>
          <w:lang w:val="en-US"/>
        </w:rPr>
        <w:t xml:space="preserve">        {</w:t>
      </w:r>
    </w:p>
    <w:p w14:paraId="028A5788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  <w:r w:rsidRPr="00C91ED6">
        <w:rPr>
          <w:sz w:val="28"/>
          <w:szCs w:val="28"/>
          <w:lang w:val="en-US"/>
        </w:rPr>
        <w:t xml:space="preserve">            var </w:t>
      </w:r>
      <w:proofErr w:type="spellStart"/>
      <w:r w:rsidRPr="00C91ED6">
        <w:rPr>
          <w:sz w:val="28"/>
          <w:szCs w:val="28"/>
          <w:lang w:val="en-US"/>
        </w:rPr>
        <w:t>url</w:t>
      </w:r>
      <w:proofErr w:type="spellEnd"/>
      <w:r w:rsidRPr="00C91ED6">
        <w:rPr>
          <w:sz w:val="28"/>
          <w:szCs w:val="28"/>
          <w:lang w:val="en-US"/>
        </w:rPr>
        <w:t xml:space="preserve"> = $"http://api.openweathermap.org/data/2.5/weather?q={city}&amp;appid={_</w:t>
      </w:r>
      <w:proofErr w:type="gramStart"/>
      <w:r w:rsidRPr="00C91ED6">
        <w:rPr>
          <w:sz w:val="28"/>
          <w:szCs w:val="28"/>
          <w:lang w:val="en-US"/>
        </w:rPr>
        <w:t>apiKey}&amp;</w:t>
      </w:r>
      <w:proofErr w:type="gramEnd"/>
      <w:r w:rsidRPr="00C91ED6">
        <w:rPr>
          <w:sz w:val="28"/>
          <w:szCs w:val="28"/>
          <w:lang w:val="en-US"/>
        </w:rPr>
        <w:t>units=metric";</w:t>
      </w:r>
    </w:p>
    <w:p w14:paraId="104CB85A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  <w:r w:rsidRPr="00C91ED6">
        <w:rPr>
          <w:sz w:val="28"/>
          <w:szCs w:val="28"/>
          <w:lang w:val="en-US"/>
        </w:rPr>
        <w:lastRenderedPageBreak/>
        <w:t xml:space="preserve">            var response = await _</w:t>
      </w:r>
      <w:proofErr w:type="spellStart"/>
      <w:r w:rsidRPr="00C91ED6">
        <w:rPr>
          <w:sz w:val="28"/>
          <w:szCs w:val="28"/>
          <w:lang w:val="en-US"/>
        </w:rPr>
        <w:t>httpClient.GetFromJsonAsync</w:t>
      </w:r>
      <w:proofErr w:type="spellEnd"/>
      <w:r w:rsidRPr="00C91ED6">
        <w:rPr>
          <w:sz w:val="28"/>
          <w:szCs w:val="28"/>
          <w:lang w:val="en-US"/>
        </w:rPr>
        <w:t>&lt;</w:t>
      </w:r>
      <w:proofErr w:type="spellStart"/>
      <w:r w:rsidRPr="00C91ED6">
        <w:rPr>
          <w:sz w:val="28"/>
          <w:szCs w:val="28"/>
          <w:lang w:val="en-US"/>
        </w:rPr>
        <w:t>WeatherResponse</w:t>
      </w:r>
      <w:proofErr w:type="spellEnd"/>
      <w:r w:rsidRPr="00C91ED6">
        <w:rPr>
          <w:sz w:val="28"/>
          <w:szCs w:val="28"/>
          <w:lang w:val="en-US"/>
        </w:rPr>
        <w:t>&gt;(</w:t>
      </w:r>
      <w:proofErr w:type="spellStart"/>
      <w:r w:rsidRPr="00C91ED6">
        <w:rPr>
          <w:sz w:val="28"/>
          <w:szCs w:val="28"/>
          <w:lang w:val="en-US"/>
        </w:rPr>
        <w:t>url</w:t>
      </w:r>
      <w:proofErr w:type="spellEnd"/>
      <w:proofErr w:type="gramStart"/>
      <w:r w:rsidRPr="00C91ED6">
        <w:rPr>
          <w:sz w:val="28"/>
          <w:szCs w:val="28"/>
          <w:lang w:val="en-US"/>
        </w:rPr>
        <w:t>);</w:t>
      </w:r>
      <w:proofErr w:type="gramEnd"/>
    </w:p>
    <w:p w14:paraId="6A491429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</w:p>
    <w:p w14:paraId="109753F8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  <w:r w:rsidRPr="00C91ED6">
        <w:rPr>
          <w:sz w:val="28"/>
          <w:szCs w:val="28"/>
          <w:lang w:val="en-US"/>
        </w:rPr>
        <w:t xml:space="preserve">            if (</w:t>
      </w:r>
      <w:proofErr w:type="gramStart"/>
      <w:r w:rsidRPr="00C91ED6">
        <w:rPr>
          <w:sz w:val="28"/>
          <w:szCs w:val="28"/>
          <w:lang w:val="en-US"/>
        </w:rPr>
        <w:t>response !</w:t>
      </w:r>
      <w:proofErr w:type="gramEnd"/>
      <w:r w:rsidRPr="00C91ED6">
        <w:rPr>
          <w:sz w:val="28"/>
          <w:szCs w:val="28"/>
          <w:lang w:val="en-US"/>
        </w:rPr>
        <w:t>= null)</w:t>
      </w:r>
    </w:p>
    <w:p w14:paraId="187D1A3A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  <w:r w:rsidRPr="00C91ED6">
        <w:rPr>
          <w:sz w:val="28"/>
          <w:szCs w:val="28"/>
          <w:lang w:val="en-US"/>
        </w:rPr>
        <w:t xml:space="preserve">            {</w:t>
      </w:r>
    </w:p>
    <w:p w14:paraId="1263E157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  <w:r w:rsidRPr="00C91ED6">
        <w:rPr>
          <w:sz w:val="28"/>
          <w:szCs w:val="28"/>
          <w:lang w:val="en-US"/>
        </w:rPr>
        <w:t xml:space="preserve">                return $"Weather in {city}: {</w:t>
      </w:r>
      <w:proofErr w:type="spellStart"/>
      <w:proofErr w:type="gramStart"/>
      <w:r w:rsidRPr="00C91ED6">
        <w:rPr>
          <w:sz w:val="28"/>
          <w:szCs w:val="28"/>
          <w:lang w:val="en-US"/>
        </w:rPr>
        <w:t>response.Main.Temp</w:t>
      </w:r>
      <w:proofErr w:type="spellEnd"/>
      <w:proofErr w:type="gramEnd"/>
      <w:r w:rsidRPr="00C91ED6">
        <w:rPr>
          <w:sz w:val="28"/>
          <w:szCs w:val="28"/>
          <w:lang w:val="en-US"/>
        </w:rPr>
        <w:t>}°C, {</w:t>
      </w:r>
      <w:proofErr w:type="spellStart"/>
      <w:r w:rsidRPr="00C91ED6">
        <w:rPr>
          <w:sz w:val="28"/>
          <w:szCs w:val="28"/>
          <w:lang w:val="en-US"/>
        </w:rPr>
        <w:t>response.Weather</w:t>
      </w:r>
      <w:proofErr w:type="spellEnd"/>
      <w:r w:rsidRPr="00C91ED6">
        <w:rPr>
          <w:sz w:val="28"/>
          <w:szCs w:val="28"/>
          <w:lang w:val="en-US"/>
        </w:rPr>
        <w:t>[0].Description}";</w:t>
      </w:r>
    </w:p>
    <w:p w14:paraId="1CC877E9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  <w:r w:rsidRPr="00C91ED6">
        <w:rPr>
          <w:sz w:val="28"/>
          <w:szCs w:val="28"/>
          <w:lang w:val="en-US"/>
        </w:rPr>
        <w:t xml:space="preserve">            }</w:t>
      </w:r>
    </w:p>
    <w:p w14:paraId="51ACED0D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  <w:r w:rsidRPr="00C91ED6">
        <w:rPr>
          <w:sz w:val="28"/>
          <w:szCs w:val="28"/>
          <w:lang w:val="en-US"/>
        </w:rPr>
        <w:t xml:space="preserve">            return "Could not retrieve weather data.</w:t>
      </w:r>
      <w:proofErr w:type="gramStart"/>
      <w:r w:rsidRPr="00C91ED6">
        <w:rPr>
          <w:sz w:val="28"/>
          <w:szCs w:val="28"/>
          <w:lang w:val="en-US"/>
        </w:rPr>
        <w:t>";</w:t>
      </w:r>
      <w:proofErr w:type="gramEnd"/>
    </w:p>
    <w:p w14:paraId="720EE988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  <w:r w:rsidRPr="00C91ED6">
        <w:rPr>
          <w:sz w:val="28"/>
          <w:szCs w:val="28"/>
          <w:lang w:val="en-US"/>
        </w:rPr>
        <w:t xml:space="preserve">        }</w:t>
      </w:r>
    </w:p>
    <w:p w14:paraId="4121F021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  <w:r w:rsidRPr="00C91ED6">
        <w:rPr>
          <w:sz w:val="28"/>
          <w:szCs w:val="28"/>
          <w:lang w:val="en-US"/>
        </w:rPr>
        <w:t xml:space="preserve">    }</w:t>
      </w:r>
    </w:p>
    <w:p w14:paraId="4E060737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</w:p>
    <w:p w14:paraId="584FB207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  <w:r w:rsidRPr="00C91ED6">
        <w:rPr>
          <w:sz w:val="28"/>
          <w:szCs w:val="28"/>
          <w:lang w:val="en-US"/>
        </w:rPr>
        <w:t xml:space="preserve">    public class </w:t>
      </w:r>
      <w:proofErr w:type="spellStart"/>
      <w:r w:rsidRPr="00C91ED6">
        <w:rPr>
          <w:sz w:val="28"/>
          <w:szCs w:val="28"/>
          <w:lang w:val="en-US"/>
        </w:rPr>
        <w:t>WeatherResponse</w:t>
      </w:r>
      <w:proofErr w:type="spellEnd"/>
    </w:p>
    <w:p w14:paraId="046DA9B6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  <w:r w:rsidRPr="00C91ED6">
        <w:rPr>
          <w:sz w:val="28"/>
          <w:szCs w:val="28"/>
          <w:lang w:val="en-US"/>
        </w:rPr>
        <w:t xml:space="preserve">    {</w:t>
      </w:r>
    </w:p>
    <w:p w14:paraId="7E14658F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  <w:r w:rsidRPr="00C91ED6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C91ED6">
        <w:rPr>
          <w:sz w:val="28"/>
          <w:szCs w:val="28"/>
          <w:lang w:val="en-US"/>
        </w:rPr>
        <w:t>WeatherInfo</w:t>
      </w:r>
      <w:proofErr w:type="spellEnd"/>
      <w:r w:rsidRPr="00C91ED6">
        <w:rPr>
          <w:sz w:val="28"/>
          <w:szCs w:val="28"/>
          <w:lang w:val="en-US"/>
        </w:rPr>
        <w:t>[</w:t>
      </w:r>
      <w:proofErr w:type="gramEnd"/>
      <w:r w:rsidRPr="00C91ED6">
        <w:rPr>
          <w:sz w:val="28"/>
          <w:szCs w:val="28"/>
          <w:lang w:val="en-US"/>
        </w:rPr>
        <w:t>] Weather { get; set; }</w:t>
      </w:r>
    </w:p>
    <w:p w14:paraId="6F8912DC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  <w:r w:rsidRPr="00C91ED6">
        <w:rPr>
          <w:sz w:val="28"/>
          <w:szCs w:val="28"/>
          <w:lang w:val="en-US"/>
        </w:rPr>
        <w:t xml:space="preserve">        public </w:t>
      </w:r>
      <w:proofErr w:type="spellStart"/>
      <w:r w:rsidRPr="00C91ED6">
        <w:rPr>
          <w:sz w:val="28"/>
          <w:szCs w:val="28"/>
          <w:lang w:val="en-US"/>
        </w:rPr>
        <w:t>MainInfo</w:t>
      </w:r>
      <w:proofErr w:type="spellEnd"/>
      <w:r w:rsidRPr="00C91ED6">
        <w:rPr>
          <w:sz w:val="28"/>
          <w:szCs w:val="28"/>
          <w:lang w:val="en-US"/>
        </w:rPr>
        <w:t xml:space="preserve"> Main </w:t>
      </w:r>
      <w:proofErr w:type="gramStart"/>
      <w:r w:rsidRPr="00C91ED6">
        <w:rPr>
          <w:sz w:val="28"/>
          <w:szCs w:val="28"/>
          <w:lang w:val="en-US"/>
        </w:rPr>
        <w:t>{ get</w:t>
      </w:r>
      <w:proofErr w:type="gramEnd"/>
      <w:r w:rsidRPr="00C91ED6">
        <w:rPr>
          <w:sz w:val="28"/>
          <w:szCs w:val="28"/>
          <w:lang w:val="en-US"/>
        </w:rPr>
        <w:t>; set; }</w:t>
      </w:r>
    </w:p>
    <w:p w14:paraId="78A5821F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  <w:r w:rsidRPr="00C91ED6">
        <w:rPr>
          <w:sz w:val="28"/>
          <w:szCs w:val="28"/>
          <w:lang w:val="en-US"/>
        </w:rPr>
        <w:t xml:space="preserve">    }</w:t>
      </w:r>
    </w:p>
    <w:p w14:paraId="007DD760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</w:p>
    <w:p w14:paraId="76BC37F1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  <w:r w:rsidRPr="00C91ED6">
        <w:rPr>
          <w:sz w:val="28"/>
          <w:szCs w:val="28"/>
          <w:lang w:val="en-US"/>
        </w:rPr>
        <w:t xml:space="preserve">    public class </w:t>
      </w:r>
      <w:proofErr w:type="spellStart"/>
      <w:r w:rsidRPr="00C91ED6">
        <w:rPr>
          <w:sz w:val="28"/>
          <w:szCs w:val="28"/>
          <w:lang w:val="en-US"/>
        </w:rPr>
        <w:t>WeatherInfo</w:t>
      </w:r>
      <w:proofErr w:type="spellEnd"/>
    </w:p>
    <w:p w14:paraId="2DBB0FFD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  <w:r w:rsidRPr="00C91ED6">
        <w:rPr>
          <w:sz w:val="28"/>
          <w:szCs w:val="28"/>
          <w:lang w:val="en-US"/>
        </w:rPr>
        <w:t xml:space="preserve">    {</w:t>
      </w:r>
    </w:p>
    <w:p w14:paraId="7C613074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  <w:r w:rsidRPr="00C91ED6">
        <w:rPr>
          <w:sz w:val="28"/>
          <w:szCs w:val="28"/>
          <w:lang w:val="en-US"/>
        </w:rPr>
        <w:t xml:space="preserve">        public string Description </w:t>
      </w:r>
      <w:proofErr w:type="gramStart"/>
      <w:r w:rsidRPr="00C91ED6">
        <w:rPr>
          <w:sz w:val="28"/>
          <w:szCs w:val="28"/>
          <w:lang w:val="en-US"/>
        </w:rPr>
        <w:t>{ get</w:t>
      </w:r>
      <w:proofErr w:type="gramEnd"/>
      <w:r w:rsidRPr="00C91ED6">
        <w:rPr>
          <w:sz w:val="28"/>
          <w:szCs w:val="28"/>
          <w:lang w:val="en-US"/>
        </w:rPr>
        <w:t>; set; }</w:t>
      </w:r>
    </w:p>
    <w:p w14:paraId="378CC049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  <w:r w:rsidRPr="00C91ED6">
        <w:rPr>
          <w:sz w:val="28"/>
          <w:szCs w:val="28"/>
          <w:lang w:val="en-US"/>
        </w:rPr>
        <w:t xml:space="preserve">    }</w:t>
      </w:r>
    </w:p>
    <w:p w14:paraId="2DB98AF6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</w:p>
    <w:p w14:paraId="4214BC0F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  <w:r w:rsidRPr="00C91ED6">
        <w:rPr>
          <w:sz w:val="28"/>
          <w:szCs w:val="28"/>
          <w:lang w:val="en-US"/>
        </w:rPr>
        <w:t xml:space="preserve">    public class </w:t>
      </w:r>
      <w:proofErr w:type="spellStart"/>
      <w:r w:rsidRPr="00C91ED6">
        <w:rPr>
          <w:sz w:val="28"/>
          <w:szCs w:val="28"/>
          <w:lang w:val="en-US"/>
        </w:rPr>
        <w:t>MainInfo</w:t>
      </w:r>
      <w:proofErr w:type="spellEnd"/>
    </w:p>
    <w:p w14:paraId="307F6A3C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  <w:r w:rsidRPr="00C91ED6">
        <w:rPr>
          <w:sz w:val="28"/>
          <w:szCs w:val="28"/>
          <w:lang w:val="en-US"/>
        </w:rPr>
        <w:t xml:space="preserve">    {</w:t>
      </w:r>
    </w:p>
    <w:p w14:paraId="231B5105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  <w:r w:rsidRPr="00C91ED6">
        <w:rPr>
          <w:sz w:val="28"/>
          <w:szCs w:val="28"/>
          <w:lang w:val="en-US"/>
        </w:rPr>
        <w:t xml:space="preserve">        public float Temp </w:t>
      </w:r>
      <w:proofErr w:type="gramStart"/>
      <w:r w:rsidRPr="00C91ED6">
        <w:rPr>
          <w:sz w:val="28"/>
          <w:szCs w:val="28"/>
          <w:lang w:val="en-US"/>
        </w:rPr>
        <w:t>{ get</w:t>
      </w:r>
      <w:proofErr w:type="gramEnd"/>
      <w:r w:rsidRPr="00C91ED6">
        <w:rPr>
          <w:sz w:val="28"/>
          <w:szCs w:val="28"/>
          <w:lang w:val="en-US"/>
        </w:rPr>
        <w:t>; set; }</w:t>
      </w:r>
    </w:p>
    <w:p w14:paraId="6A0002C2" w14:textId="77777777" w:rsidR="00C91ED6" w:rsidRPr="00C91ED6" w:rsidRDefault="00C91ED6" w:rsidP="00C91ED6">
      <w:pPr>
        <w:widowControl w:val="0"/>
        <w:rPr>
          <w:sz w:val="28"/>
          <w:szCs w:val="28"/>
          <w:lang w:val="en-US"/>
        </w:rPr>
      </w:pPr>
      <w:r w:rsidRPr="00C91ED6">
        <w:rPr>
          <w:sz w:val="28"/>
          <w:szCs w:val="28"/>
          <w:lang w:val="en-US"/>
        </w:rPr>
        <w:t xml:space="preserve">    }</w:t>
      </w:r>
    </w:p>
    <w:p w14:paraId="432BB683" w14:textId="1D76B36E" w:rsidR="00C91ED6" w:rsidRDefault="00C91ED6" w:rsidP="00C91ED6">
      <w:pPr>
        <w:widowControl w:val="0"/>
        <w:rPr>
          <w:sz w:val="28"/>
          <w:szCs w:val="28"/>
          <w:lang w:val="en-US"/>
        </w:rPr>
      </w:pPr>
      <w:r w:rsidRPr="00C91ED6">
        <w:rPr>
          <w:sz w:val="28"/>
          <w:szCs w:val="28"/>
          <w:lang w:val="en-US"/>
        </w:rPr>
        <w:t>}</w:t>
      </w:r>
    </w:p>
    <w:p w14:paraId="1E585257" w14:textId="1C4E9EA9" w:rsidR="00844D0B" w:rsidRDefault="00844D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F297E42" w14:textId="77777777" w:rsidR="00C91ED6" w:rsidRDefault="00C91ED6" w:rsidP="00C91ED6">
      <w:pPr>
        <w:widowControl w:val="0"/>
        <w:rPr>
          <w:sz w:val="28"/>
          <w:szCs w:val="28"/>
          <w:lang w:val="en-US"/>
        </w:rPr>
      </w:pPr>
    </w:p>
    <w:p w14:paraId="7DAFE766" w14:textId="01F211ED" w:rsidR="00C91ED6" w:rsidRDefault="00107514" w:rsidP="00107514">
      <w:pPr>
        <w:widowControl w:val="0"/>
        <w:ind w:firstLine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Тестуємо </w:t>
      </w:r>
      <w:r w:rsidRPr="0048457A">
        <w:rPr>
          <w:color w:val="000000"/>
          <w:sz w:val="28"/>
          <w:szCs w:val="28"/>
        </w:rPr>
        <w:t xml:space="preserve">бота на </w:t>
      </w:r>
      <w:proofErr w:type="spellStart"/>
      <w:r w:rsidRPr="0048457A">
        <w:rPr>
          <w:color w:val="000000"/>
          <w:sz w:val="28"/>
          <w:szCs w:val="28"/>
        </w:rPr>
        <w:t>локальній</w:t>
      </w:r>
      <w:proofErr w:type="spellEnd"/>
      <w:r w:rsidRPr="0048457A">
        <w:rPr>
          <w:color w:val="000000"/>
          <w:sz w:val="28"/>
          <w:szCs w:val="28"/>
        </w:rPr>
        <w:t xml:space="preserve"> </w:t>
      </w:r>
      <w:proofErr w:type="spellStart"/>
      <w:r w:rsidRPr="0048457A">
        <w:rPr>
          <w:color w:val="000000"/>
          <w:sz w:val="28"/>
          <w:szCs w:val="28"/>
        </w:rPr>
        <w:t>машині</w:t>
      </w:r>
      <w:proofErr w:type="spellEnd"/>
    </w:p>
    <w:p w14:paraId="61537CA5" w14:textId="77777777" w:rsidR="00107514" w:rsidRDefault="00107514" w:rsidP="00107514">
      <w:pPr>
        <w:widowControl w:val="0"/>
        <w:ind w:firstLine="0"/>
        <w:jc w:val="center"/>
        <w:rPr>
          <w:color w:val="000000"/>
          <w:sz w:val="28"/>
          <w:szCs w:val="28"/>
          <w:lang w:val="uk-UA"/>
        </w:rPr>
      </w:pPr>
    </w:p>
    <w:p w14:paraId="1F4DCFB7" w14:textId="2F76C79E" w:rsidR="00107514" w:rsidRPr="00DD3699" w:rsidRDefault="00844D0B" w:rsidP="00107514">
      <w:pPr>
        <w:widowControl w:val="0"/>
        <w:rPr>
          <w:sz w:val="28"/>
          <w:szCs w:val="28"/>
          <w:lang w:val="en-AU"/>
        </w:rPr>
      </w:pPr>
      <w:r w:rsidRPr="00844D0B">
        <w:rPr>
          <w:noProof/>
          <w:sz w:val="28"/>
          <w:szCs w:val="28"/>
          <w:lang w:val="en-AU"/>
        </w:rPr>
        <w:drawing>
          <wp:inline distT="0" distB="0" distL="0" distR="0" wp14:anchorId="7AD4D17C" wp14:editId="42C4DBFE">
            <wp:extent cx="5565350" cy="6327648"/>
            <wp:effectExtent l="0" t="0" r="0" b="0"/>
            <wp:docPr id="1477938209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38209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4363" cy="633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D898" w14:textId="45EAF5FE" w:rsidR="00C965C9" w:rsidRPr="00C91ED6" w:rsidRDefault="00C965C9">
      <w:pPr>
        <w:rPr>
          <w:sz w:val="28"/>
          <w:szCs w:val="28"/>
          <w:lang w:val="uk-UA"/>
        </w:rPr>
      </w:pPr>
      <w:r w:rsidRPr="00C91ED6">
        <w:rPr>
          <w:sz w:val="28"/>
          <w:szCs w:val="28"/>
          <w:lang w:val="uk-UA"/>
        </w:rPr>
        <w:br w:type="page"/>
      </w:r>
    </w:p>
    <w:p w14:paraId="61EBE2A5" w14:textId="4807132E" w:rsidR="00C965C9" w:rsidRPr="00C03FB3" w:rsidRDefault="00BC7049" w:rsidP="00265354">
      <w:pPr>
        <w:autoSpaceDE w:val="0"/>
        <w:autoSpaceDN w:val="0"/>
        <w:adjustRightInd w:val="0"/>
        <w:ind w:firstLine="0"/>
        <w:jc w:val="center"/>
        <w:rPr>
          <w:b/>
          <w:bCs/>
          <w:sz w:val="28"/>
          <w:szCs w:val="28"/>
          <w:lang w:val="uk-UA"/>
        </w:rPr>
      </w:pPr>
      <w:r w:rsidRPr="00C03FB3">
        <w:rPr>
          <w:b/>
          <w:bCs/>
          <w:sz w:val="28"/>
          <w:szCs w:val="28"/>
          <w:lang w:val="uk-UA"/>
        </w:rPr>
        <w:lastRenderedPageBreak/>
        <w:t>ВИСНОВОК</w:t>
      </w:r>
    </w:p>
    <w:p w14:paraId="514258F9" w14:textId="77777777" w:rsidR="00BC7049" w:rsidRPr="00C03FB3" w:rsidRDefault="00BC7049" w:rsidP="00265354">
      <w:pPr>
        <w:autoSpaceDE w:val="0"/>
        <w:autoSpaceDN w:val="0"/>
        <w:adjustRightInd w:val="0"/>
        <w:ind w:firstLine="0"/>
        <w:jc w:val="center"/>
        <w:rPr>
          <w:sz w:val="28"/>
          <w:szCs w:val="28"/>
          <w:lang w:val="uk-UA"/>
        </w:rPr>
      </w:pPr>
    </w:p>
    <w:p w14:paraId="5CE904A2" w14:textId="45EAA0F8" w:rsidR="00C03FB3" w:rsidRPr="00C03FB3" w:rsidRDefault="00BC7049" w:rsidP="00BC7049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Під час виконання лабораторної роботи було розглянуто </w:t>
      </w:r>
      <w:r w:rsidR="00C03FB3" w:rsidRPr="00C03FB3">
        <w:rPr>
          <w:color w:val="000000"/>
          <w:sz w:val="28"/>
          <w:szCs w:val="28"/>
          <w:lang w:val="uk-UA"/>
        </w:rPr>
        <w:t>особливост</w:t>
      </w:r>
      <w:r w:rsidR="00C03FB3">
        <w:rPr>
          <w:color w:val="000000"/>
          <w:sz w:val="28"/>
          <w:szCs w:val="28"/>
          <w:lang w:val="uk-UA"/>
        </w:rPr>
        <w:t>і</w:t>
      </w:r>
      <w:r w:rsidR="00C03FB3" w:rsidRPr="00C03FB3">
        <w:rPr>
          <w:color w:val="000000"/>
          <w:sz w:val="28"/>
          <w:szCs w:val="28"/>
          <w:lang w:val="uk-UA"/>
        </w:rPr>
        <w:t xml:space="preserve"> розробки та програмування паралельних задач, мережев</w:t>
      </w:r>
      <w:r w:rsidR="00C03FB3">
        <w:rPr>
          <w:color w:val="000000"/>
          <w:sz w:val="28"/>
          <w:szCs w:val="28"/>
          <w:lang w:val="uk-UA"/>
        </w:rPr>
        <w:t>у</w:t>
      </w:r>
      <w:r w:rsidR="00C03FB3" w:rsidRPr="00C03FB3">
        <w:rPr>
          <w:color w:val="000000"/>
          <w:sz w:val="28"/>
          <w:szCs w:val="28"/>
          <w:lang w:val="uk-UA"/>
        </w:rPr>
        <w:t xml:space="preserve"> взаємоді</w:t>
      </w:r>
      <w:r w:rsidR="00C03FB3">
        <w:rPr>
          <w:color w:val="000000"/>
          <w:sz w:val="28"/>
          <w:szCs w:val="28"/>
          <w:lang w:val="uk-UA"/>
        </w:rPr>
        <w:t>ю</w:t>
      </w:r>
      <w:r w:rsidR="00C03FB3" w:rsidRPr="00C03FB3">
        <w:rPr>
          <w:color w:val="000000"/>
          <w:sz w:val="28"/>
          <w:szCs w:val="28"/>
          <w:lang w:val="uk-UA"/>
        </w:rPr>
        <w:t xml:space="preserve"> та закріп</w:t>
      </w:r>
      <w:r w:rsidR="00C03FB3">
        <w:rPr>
          <w:color w:val="000000"/>
          <w:sz w:val="28"/>
          <w:szCs w:val="28"/>
          <w:lang w:val="uk-UA"/>
        </w:rPr>
        <w:t>лено</w:t>
      </w:r>
      <w:r w:rsidR="00C03FB3" w:rsidRPr="00C03FB3">
        <w:rPr>
          <w:color w:val="000000"/>
          <w:sz w:val="28"/>
          <w:szCs w:val="28"/>
          <w:lang w:val="uk-UA"/>
        </w:rPr>
        <w:t xml:space="preserve"> навич</w:t>
      </w:r>
      <w:r w:rsidR="00C03FB3">
        <w:rPr>
          <w:color w:val="000000"/>
          <w:sz w:val="28"/>
          <w:szCs w:val="28"/>
          <w:lang w:val="uk-UA"/>
        </w:rPr>
        <w:t>ки</w:t>
      </w:r>
      <w:r w:rsidR="00C03FB3" w:rsidRPr="00C03FB3">
        <w:rPr>
          <w:color w:val="000000"/>
          <w:sz w:val="28"/>
          <w:szCs w:val="28"/>
          <w:lang w:val="uk-UA"/>
        </w:rPr>
        <w:t xml:space="preserve"> об'єктно-орієнтованого програмування</w:t>
      </w:r>
      <w:r w:rsidR="00C03FB3">
        <w:rPr>
          <w:sz w:val="28"/>
          <w:szCs w:val="28"/>
          <w:lang w:val="uk-UA"/>
        </w:rPr>
        <w:t>.</w:t>
      </w:r>
    </w:p>
    <w:p w14:paraId="4DAEE078" w14:textId="656A60C6" w:rsidR="00BC7049" w:rsidRPr="00BC7049" w:rsidRDefault="00C03FB3" w:rsidP="00C03FB3">
      <w:pPr>
        <w:autoSpaceDE w:val="0"/>
        <w:autoSpaceDN w:val="0"/>
        <w:adjustRightInd w:val="0"/>
        <w:rPr>
          <w:sz w:val="28"/>
          <w:szCs w:val="28"/>
          <w:lang w:val="uk-UA"/>
        </w:rPr>
      </w:pPr>
      <w:r w:rsidRPr="00186C51">
        <w:rPr>
          <w:color w:val="000000"/>
          <w:sz w:val="28"/>
          <w:szCs w:val="28"/>
          <w:lang w:val="uk-UA"/>
        </w:rPr>
        <w:t>Розроб</w:t>
      </w:r>
      <w:r>
        <w:rPr>
          <w:color w:val="000000"/>
          <w:sz w:val="28"/>
          <w:szCs w:val="28"/>
          <w:lang w:val="uk-UA"/>
        </w:rPr>
        <w:t>лено</w:t>
      </w:r>
      <w:r w:rsidRPr="00186C51">
        <w:rPr>
          <w:color w:val="000000"/>
          <w:sz w:val="28"/>
          <w:szCs w:val="28"/>
          <w:lang w:val="uk-UA"/>
        </w:rPr>
        <w:t xml:space="preserve"> програмн</w:t>
      </w:r>
      <w:r>
        <w:rPr>
          <w:color w:val="000000"/>
          <w:sz w:val="28"/>
          <w:szCs w:val="28"/>
          <w:lang w:val="uk-UA"/>
        </w:rPr>
        <w:t>ого</w:t>
      </w:r>
      <w:r w:rsidRPr="00186C51">
        <w:rPr>
          <w:color w:val="000000"/>
          <w:sz w:val="28"/>
          <w:szCs w:val="28"/>
          <w:lang w:val="uk-UA"/>
        </w:rPr>
        <w:t xml:space="preserve"> чат-бот</w:t>
      </w:r>
      <w:r>
        <w:rPr>
          <w:color w:val="000000"/>
          <w:sz w:val="28"/>
          <w:szCs w:val="28"/>
          <w:lang w:val="uk-UA"/>
        </w:rPr>
        <w:t>а</w:t>
      </w:r>
      <w:r w:rsidRPr="00186C51">
        <w:rPr>
          <w:color w:val="000000"/>
          <w:sz w:val="28"/>
          <w:szCs w:val="28"/>
          <w:lang w:val="uk-UA"/>
        </w:rPr>
        <w:t xml:space="preserve"> для </w:t>
      </w:r>
      <w:proofErr w:type="spellStart"/>
      <w:r w:rsidRPr="00186C51">
        <w:rPr>
          <w:color w:val="000000"/>
          <w:sz w:val="28"/>
          <w:szCs w:val="28"/>
          <w:lang w:val="uk-UA"/>
        </w:rPr>
        <w:t>Telegram</w:t>
      </w:r>
      <w:proofErr w:type="spellEnd"/>
      <w:r w:rsidRPr="00186C51">
        <w:rPr>
          <w:color w:val="000000"/>
          <w:sz w:val="28"/>
          <w:szCs w:val="28"/>
          <w:lang w:val="uk-UA"/>
        </w:rPr>
        <w:t>, використовуючи методи та засоби паралельного програмування платформи .</w:t>
      </w:r>
      <w:proofErr w:type="spellStart"/>
      <w:r w:rsidRPr="00186C51">
        <w:rPr>
          <w:color w:val="000000"/>
          <w:sz w:val="28"/>
          <w:szCs w:val="28"/>
          <w:lang w:val="uk-UA"/>
        </w:rPr>
        <w:t>Net</w:t>
      </w:r>
      <w:proofErr w:type="spellEnd"/>
    </w:p>
    <w:sectPr w:rsidR="00BC7049" w:rsidRPr="00BC7049" w:rsidSect="001C46C8">
      <w:headerReference w:type="default" r:id="rId11"/>
      <w:pgSz w:w="11906" w:h="16838" w:code="9"/>
      <w:pgMar w:top="1134" w:right="851" w:bottom="1134" w:left="1418" w:header="113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C2766F" w14:textId="77777777" w:rsidR="007541D2" w:rsidRDefault="007541D2" w:rsidP="00EC7FB7">
      <w:r>
        <w:separator/>
      </w:r>
    </w:p>
  </w:endnote>
  <w:endnote w:type="continuationSeparator" w:id="0">
    <w:p w14:paraId="7E5F3382" w14:textId="77777777" w:rsidR="007541D2" w:rsidRDefault="007541D2" w:rsidP="00EC7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24261F" w14:textId="77777777" w:rsidR="007541D2" w:rsidRDefault="007541D2" w:rsidP="00EC7FB7">
      <w:r>
        <w:separator/>
      </w:r>
    </w:p>
  </w:footnote>
  <w:footnote w:type="continuationSeparator" w:id="0">
    <w:p w14:paraId="4839EA2B" w14:textId="77777777" w:rsidR="007541D2" w:rsidRDefault="007541D2" w:rsidP="00EC7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6164041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12876283" w14:textId="34970E67" w:rsidR="00BC1847" w:rsidRPr="00616754" w:rsidRDefault="00BC1847" w:rsidP="00616754">
        <w:pPr>
          <w:pStyle w:val="a3"/>
          <w:jc w:val="right"/>
          <w:rPr>
            <w:sz w:val="28"/>
            <w:szCs w:val="28"/>
          </w:rPr>
        </w:pPr>
        <w:r w:rsidRPr="00616754">
          <w:rPr>
            <w:sz w:val="28"/>
            <w:szCs w:val="28"/>
          </w:rPr>
          <w:fldChar w:fldCharType="begin"/>
        </w:r>
        <w:r w:rsidRPr="00616754">
          <w:rPr>
            <w:sz w:val="28"/>
            <w:szCs w:val="28"/>
          </w:rPr>
          <w:instrText>PAGE   \* MERGEFORMAT</w:instrText>
        </w:r>
        <w:r w:rsidRPr="00616754">
          <w:rPr>
            <w:sz w:val="28"/>
            <w:szCs w:val="28"/>
          </w:rPr>
          <w:fldChar w:fldCharType="separate"/>
        </w:r>
        <w:r w:rsidR="004756AB">
          <w:rPr>
            <w:noProof/>
            <w:sz w:val="28"/>
            <w:szCs w:val="28"/>
          </w:rPr>
          <w:t>2</w:t>
        </w:r>
        <w:r w:rsidRPr="00616754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70F5B"/>
    <w:multiLevelType w:val="hybridMultilevel"/>
    <w:tmpl w:val="7C16ECF0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42B7AA6"/>
    <w:multiLevelType w:val="multilevel"/>
    <w:tmpl w:val="2152AF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11B37"/>
    <w:multiLevelType w:val="multilevel"/>
    <w:tmpl w:val="89BEC37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B74B82"/>
    <w:multiLevelType w:val="hybridMultilevel"/>
    <w:tmpl w:val="B3B009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A6265"/>
    <w:multiLevelType w:val="multilevel"/>
    <w:tmpl w:val="2BD02E6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FE0667"/>
    <w:multiLevelType w:val="hybridMultilevel"/>
    <w:tmpl w:val="DF16E8CA"/>
    <w:lvl w:ilvl="0" w:tplc="04220011">
      <w:start w:val="1"/>
      <w:numFmt w:val="decimal"/>
      <w:lvlText w:val="%1)"/>
      <w:lvlJc w:val="left"/>
      <w:pPr>
        <w:ind w:left="1003" w:hanging="360"/>
      </w:pPr>
    </w:lvl>
    <w:lvl w:ilvl="1" w:tplc="04220019" w:tentative="1">
      <w:start w:val="1"/>
      <w:numFmt w:val="lowerLetter"/>
      <w:lvlText w:val="%2."/>
      <w:lvlJc w:val="left"/>
      <w:pPr>
        <w:ind w:left="1723" w:hanging="360"/>
      </w:pPr>
    </w:lvl>
    <w:lvl w:ilvl="2" w:tplc="0422001B" w:tentative="1">
      <w:start w:val="1"/>
      <w:numFmt w:val="lowerRoman"/>
      <w:lvlText w:val="%3."/>
      <w:lvlJc w:val="right"/>
      <w:pPr>
        <w:ind w:left="2443" w:hanging="180"/>
      </w:pPr>
    </w:lvl>
    <w:lvl w:ilvl="3" w:tplc="0422000F" w:tentative="1">
      <w:start w:val="1"/>
      <w:numFmt w:val="decimal"/>
      <w:lvlText w:val="%4."/>
      <w:lvlJc w:val="left"/>
      <w:pPr>
        <w:ind w:left="3163" w:hanging="360"/>
      </w:pPr>
    </w:lvl>
    <w:lvl w:ilvl="4" w:tplc="04220019" w:tentative="1">
      <w:start w:val="1"/>
      <w:numFmt w:val="lowerLetter"/>
      <w:lvlText w:val="%5."/>
      <w:lvlJc w:val="left"/>
      <w:pPr>
        <w:ind w:left="3883" w:hanging="360"/>
      </w:pPr>
    </w:lvl>
    <w:lvl w:ilvl="5" w:tplc="0422001B" w:tentative="1">
      <w:start w:val="1"/>
      <w:numFmt w:val="lowerRoman"/>
      <w:lvlText w:val="%6."/>
      <w:lvlJc w:val="right"/>
      <w:pPr>
        <w:ind w:left="4603" w:hanging="180"/>
      </w:pPr>
    </w:lvl>
    <w:lvl w:ilvl="6" w:tplc="0422000F" w:tentative="1">
      <w:start w:val="1"/>
      <w:numFmt w:val="decimal"/>
      <w:lvlText w:val="%7."/>
      <w:lvlJc w:val="left"/>
      <w:pPr>
        <w:ind w:left="5323" w:hanging="360"/>
      </w:pPr>
    </w:lvl>
    <w:lvl w:ilvl="7" w:tplc="04220019" w:tentative="1">
      <w:start w:val="1"/>
      <w:numFmt w:val="lowerLetter"/>
      <w:lvlText w:val="%8."/>
      <w:lvlJc w:val="left"/>
      <w:pPr>
        <w:ind w:left="6043" w:hanging="360"/>
      </w:pPr>
    </w:lvl>
    <w:lvl w:ilvl="8" w:tplc="0422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 w15:restartNumberingAfterBreak="0">
    <w:nsid w:val="31110C5D"/>
    <w:multiLevelType w:val="multilevel"/>
    <w:tmpl w:val="E9CE0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D25F8A"/>
    <w:multiLevelType w:val="multilevel"/>
    <w:tmpl w:val="01D6C3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4C6018"/>
    <w:multiLevelType w:val="hybridMultilevel"/>
    <w:tmpl w:val="A844BFB0"/>
    <w:lvl w:ilvl="0" w:tplc="29C028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BC06B56"/>
    <w:multiLevelType w:val="hybridMultilevel"/>
    <w:tmpl w:val="BFE42B72"/>
    <w:lvl w:ilvl="0" w:tplc="3A3699C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E9F53F9"/>
    <w:multiLevelType w:val="multilevel"/>
    <w:tmpl w:val="578E3D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0A452C"/>
    <w:multiLevelType w:val="multilevel"/>
    <w:tmpl w:val="D0D06F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9C343C"/>
    <w:multiLevelType w:val="multilevel"/>
    <w:tmpl w:val="3EB63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144F1C"/>
    <w:multiLevelType w:val="multilevel"/>
    <w:tmpl w:val="912497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940758"/>
    <w:multiLevelType w:val="hybridMultilevel"/>
    <w:tmpl w:val="DF16E8CA"/>
    <w:lvl w:ilvl="0" w:tplc="04220011">
      <w:start w:val="1"/>
      <w:numFmt w:val="decimal"/>
      <w:lvlText w:val="%1)"/>
      <w:lvlJc w:val="left"/>
      <w:pPr>
        <w:ind w:left="1003" w:hanging="360"/>
      </w:pPr>
    </w:lvl>
    <w:lvl w:ilvl="1" w:tplc="04220019" w:tentative="1">
      <w:start w:val="1"/>
      <w:numFmt w:val="lowerLetter"/>
      <w:lvlText w:val="%2."/>
      <w:lvlJc w:val="left"/>
      <w:pPr>
        <w:ind w:left="1723" w:hanging="360"/>
      </w:pPr>
    </w:lvl>
    <w:lvl w:ilvl="2" w:tplc="0422001B" w:tentative="1">
      <w:start w:val="1"/>
      <w:numFmt w:val="lowerRoman"/>
      <w:lvlText w:val="%3."/>
      <w:lvlJc w:val="right"/>
      <w:pPr>
        <w:ind w:left="2443" w:hanging="180"/>
      </w:pPr>
    </w:lvl>
    <w:lvl w:ilvl="3" w:tplc="0422000F" w:tentative="1">
      <w:start w:val="1"/>
      <w:numFmt w:val="decimal"/>
      <w:lvlText w:val="%4."/>
      <w:lvlJc w:val="left"/>
      <w:pPr>
        <w:ind w:left="3163" w:hanging="360"/>
      </w:pPr>
    </w:lvl>
    <w:lvl w:ilvl="4" w:tplc="04220019" w:tentative="1">
      <w:start w:val="1"/>
      <w:numFmt w:val="lowerLetter"/>
      <w:lvlText w:val="%5."/>
      <w:lvlJc w:val="left"/>
      <w:pPr>
        <w:ind w:left="3883" w:hanging="360"/>
      </w:pPr>
    </w:lvl>
    <w:lvl w:ilvl="5" w:tplc="0422001B" w:tentative="1">
      <w:start w:val="1"/>
      <w:numFmt w:val="lowerRoman"/>
      <w:lvlText w:val="%6."/>
      <w:lvlJc w:val="right"/>
      <w:pPr>
        <w:ind w:left="4603" w:hanging="180"/>
      </w:pPr>
    </w:lvl>
    <w:lvl w:ilvl="6" w:tplc="0422000F" w:tentative="1">
      <w:start w:val="1"/>
      <w:numFmt w:val="decimal"/>
      <w:lvlText w:val="%7."/>
      <w:lvlJc w:val="left"/>
      <w:pPr>
        <w:ind w:left="5323" w:hanging="360"/>
      </w:pPr>
    </w:lvl>
    <w:lvl w:ilvl="7" w:tplc="04220019" w:tentative="1">
      <w:start w:val="1"/>
      <w:numFmt w:val="lowerLetter"/>
      <w:lvlText w:val="%8."/>
      <w:lvlJc w:val="left"/>
      <w:pPr>
        <w:ind w:left="6043" w:hanging="360"/>
      </w:pPr>
    </w:lvl>
    <w:lvl w:ilvl="8" w:tplc="0422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5" w15:restartNumberingAfterBreak="0">
    <w:nsid w:val="68500509"/>
    <w:multiLevelType w:val="hybridMultilevel"/>
    <w:tmpl w:val="96222810"/>
    <w:lvl w:ilvl="0" w:tplc="3D207954">
      <w:start w:val="1"/>
      <w:numFmt w:val="decimal"/>
      <w:lvlText w:val="%1."/>
      <w:lvlJc w:val="left"/>
      <w:pPr>
        <w:ind w:left="14" w:firstLine="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88B4D5AA">
      <w:start w:val="1"/>
      <w:numFmt w:val="lowerLetter"/>
      <w:lvlText w:val="%2"/>
      <w:lvlJc w:val="left"/>
      <w:pPr>
        <w:ind w:left="16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AA41DBE">
      <w:start w:val="1"/>
      <w:numFmt w:val="lowerRoman"/>
      <w:lvlText w:val="%3"/>
      <w:lvlJc w:val="left"/>
      <w:pPr>
        <w:ind w:left="23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62105B9C">
      <w:start w:val="1"/>
      <w:numFmt w:val="decimal"/>
      <w:lvlText w:val="%4"/>
      <w:lvlJc w:val="left"/>
      <w:pPr>
        <w:ind w:left="30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0570E586">
      <w:start w:val="1"/>
      <w:numFmt w:val="lowerLetter"/>
      <w:lvlText w:val="%5"/>
      <w:lvlJc w:val="left"/>
      <w:pPr>
        <w:ind w:left="380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FD22A94C">
      <w:start w:val="1"/>
      <w:numFmt w:val="lowerRoman"/>
      <w:lvlText w:val="%6"/>
      <w:lvlJc w:val="left"/>
      <w:pPr>
        <w:ind w:left="452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488ECBE8">
      <w:start w:val="1"/>
      <w:numFmt w:val="decimal"/>
      <w:lvlText w:val="%7"/>
      <w:lvlJc w:val="left"/>
      <w:pPr>
        <w:ind w:left="52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E104B4C">
      <w:start w:val="1"/>
      <w:numFmt w:val="lowerLetter"/>
      <w:lvlText w:val="%8"/>
      <w:lvlJc w:val="left"/>
      <w:pPr>
        <w:ind w:left="59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26C23F62">
      <w:start w:val="1"/>
      <w:numFmt w:val="lowerRoman"/>
      <w:lvlText w:val="%9"/>
      <w:lvlJc w:val="left"/>
      <w:pPr>
        <w:ind w:left="66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712E4267"/>
    <w:multiLevelType w:val="multilevel"/>
    <w:tmpl w:val="794606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3227B5"/>
    <w:multiLevelType w:val="multilevel"/>
    <w:tmpl w:val="1D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44317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80553">
    <w:abstractNumId w:val="14"/>
  </w:num>
  <w:num w:numId="3" w16cid:durableId="1837455422">
    <w:abstractNumId w:val="5"/>
  </w:num>
  <w:num w:numId="4" w16cid:durableId="659625647">
    <w:abstractNumId w:val="8"/>
  </w:num>
  <w:num w:numId="5" w16cid:durableId="475683176">
    <w:abstractNumId w:val="3"/>
  </w:num>
  <w:num w:numId="6" w16cid:durableId="699628977">
    <w:abstractNumId w:val="9"/>
  </w:num>
  <w:num w:numId="7" w16cid:durableId="1889342829">
    <w:abstractNumId w:val="0"/>
  </w:num>
  <w:num w:numId="8" w16cid:durableId="74279134">
    <w:abstractNumId w:val="12"/>
  </w:num>
  <w:num w:numId="9" w16cid:durableId="257258252">
    <w:abstractNumId w:val="17"/>
  </w:num>
  <w:num w:numId="10" w16cid:durableId="319431026">
    <w:abstractNumId w:val="13"/>
    <w:lvlOverride w:ilvl="0">
      <w:lvl w:ilvl="0">
        <w:numFmt w:val="decimal"/>
        <w:lvlText w:val="%1."/>
        <w:lvlJc w:val="left"/>
      </w:lvl>
    </w:lvlOverride>
  </w:num>
  <w:num w:numId="11" w16cid:durableId="850877662">
    <w:abstractNumId w:val="13"/>
    <w:lvlOverride w:ilvl="0">
      <w:lvl w:ilvl="0">
        <w:numFmt w:val="decimal"/>
        <w:lvlText w:val="%1."/>
        <w:lvlJc w:val="left"/>
      </w:lvl>
    </w:lvlOverride>
  </w:num>
  <w:num w:numId="12" w16cid:durableId="666174845">
    <w:abstractNumId w:val="13"/>
    <w:lvlOverride w:ilvl="0">
      <w:lvl w:ilvl="0">
        <w:numFmt w:val="decimal"/>
        <w:lvlText w:val="%1."/>
        <w:lvlJc w:val="left"/>
      </w:lvl>
    </w:lvlOverride>
  </w:num>
  <w:num w:numId="13" w16cid:durableId="1284191424">
    <w:abstractNumId w:val="13"/>
    <w:lvlOverride w:ilvl="0">
      <w:lvl w:ilvl="0">
        <w:numFmt w:val="decimal"/>
        <w:lvlText w:val="%1."/>
        <w:lvlJc w:val="left"/>
        <w:rPr>
          <w:rFonts w:ascii="Times New Roman" w:hAnsi="Times New Roman" w:cs="Times New Roman" w:hint="default"/>
        </w:rPr>
      </w:lvl>
    </w:lvlOverride>
  </w:num>
  <w:num w:numId="14" w16cid:durableId="302270116">
    <w:abstractNumId w:val="2"/>
    <w:lvlOverride w:ilvl="0">
      <w:lvl w:ilvl="0">
        <w:numFmt w:val="decimal"/>
        <w:lvlText w:val="%1."/>
        <w:lvlJc w:val="left"/>
      </w:lvl>
    </w:lvlOverride>
  </w:num>
  <w:num w:numId="15" w16cid:durableId="1430389411">
    <w:abstractNumId w:val="2"/>
    <w:lvlOverride w:ilvl="0">
      <w:lvl w:ilvl="0">
        <w:numFmt w:val="decimal"/>
        <w:lvlText w:val="%1."/>
        <w:lvlJc w:val="left"/>
      </w:lvl>
    </w:lvlOverride>
  </w:num>
  <w:num w:numId="16" w16cid:durableId="1715740109">
    <w:abstractNumId w:val="2"/>
    <w:lvlOverride w:ilvl="0">
      <w:lvl w:ilvl="0">
        <w:numFmt w:val="decimal"/>
        <w:lvlText w:val="%1."/>
        <w:lvlJc w:val="left"/>
      </w:lvl>
    </w:lvlOverride>
  </w:num>
  <w:num w:numId="17" w16cid:durableId="2113284523">
    <w:abstractNumId w:val="4"/>
    <w:lvlOverride w:ilvl="0">
      <w:lvl w:ilvl="0">
        <w:numFmt w:val="decimal"/>
        <w:lvlText w:val="%1."/>
        <w:lvlJc w:val="left"/>
      </w:lvl>
    </w:lvlOverride>
  </w:num>
  <w:num w:numId="18" w16cid:durableId="397746908">
    <w:abstractNumId w:val="4"/>
    <w:lvlOverride w:ilvl="0">
      <w:lvl w:ilvl="0">
        <w:numFmt w:val="decimal"/>
        <w:lvlText w:val="%1."/>
        <w:lvlJc w:val="left"/>
      </w:lvl>
    </w:lvlOverride>
  </w:num>
  <w:num w:numId="19" w16cid:durableId="310792294">
    <w:abstractNumId w:val="6"/>
  </w:num>
  <w:num w:numId="20" w16cid:durableId="491067360">
    <w:abstractNumId w:val="1"/>
    <w:lvlOverride w:ilvl="0">
      <w:lvl w:ilvl="0">
        <w:numFmt w:val="decimal"/>
        <w:lvlText w:val="%1."/>
        <w:lvlJc w:val="left"/>
      </w:lvl>
    </w:lvlOverride>
  </w:num>
  <w:num w:numId="21" w16cid:durableId="1438014708">
    <w:abstractNumId w:val="7"/>
    <w:lvlOverride w:ilvl="0">
      <w:lvl w:ilvl="0">
        <w:numFmt w:val="decimal"/>
        <w:lvlText w:val="%1."/>
        <w:lvlJc w:val="left"/>
      </w:lvl>
    </w:lvlOverride>
  </w:num>
  <w:num w:numId="22" w16cid:durableId="259877030">
    <w:abstractNumId w:val="10"/>
    <w:lvlOverride w:ilvl="0">
      <w:lvl w:ilvl="0">
        <w:numFmt w:val="decimal"/>
        <w:lvlText w:val="%1."/>
        <w:lvlJc w:val="left"/>
      </w:lvl>
    </w:lvlOverride>
  </w:num>
  <w:num w:numId="23" w16cid:durableId="950553324">
    <w:abstractNumId w:val="11"/>
    <w:lvlOverride w:ilvl="0">
      <w:lvl w:ilvl="0">
        <w:numFmt w:val="decimal"/>
        <w:lvlText w:val="%1."/>
        <w:lvlJc w:val="left"/>
      </w:lvl>
    </w:lvlOverride>
  </w:num>
  <w:num w:numId="24" w16cid:durableId="398791867">
    <w:abstractNumId w:val="16"/>
    <w:lvlOverride w:ilvl="0">
      <w:lvl w:ilvl="0">
        <w:numFmt w:val="decimal"/>
        <w:lvlText w:val="%1."/>
        <w:lvlJc w:val="left"/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FB7"/>
    <w:rsid w:val="00010A95"/>
    <w:rsid w:val="000124C8"/>
    <w:rsid w:val="000131C7"/>
    <w:rsid w:val="00015C5E"/>
    <w:rsid w:val="000207F7"/>
    <w:rsid w:val="00021C96"/>
    <w:rsid w:val="0002429E"/>
    <w:rsid w:val="000300E5"/>
    <w:rsid w:val="000375CE"/>
    <w:rsid w:val="000425B5"/>
    <w:rsid w:val="000525BE"/>
    <w:rsid w:val="000551DA"/>
    <w:rsid w:val="00055F16"/>
    <w:rsid w:val="00060543"/>
    <w:rsid w:val="000652E2"/>
    <w:rsid w:val="00065D80"/>
    <w:rsid w:val="00066F7B"/>
    <w:rsid w:val="00071C03"/>
    <w:rsid w:val="00071EB1"/>
    <w:rsid w:val="000723BE"/>
    <w:rsid w:val="00072C4E"/>
    <w:rsid w:val="000750E0"/>
    <w:rsid w:val="00077E3E"/>
    <w:rsid w:val="0008164B"/>
    <w:rsid w:val="00091456"/>
    <w:rsid w:val="00093939"/>
    <w:rsid w:val="00095DC4"/>
    <w:rsid w:val="000A1DEB"/>
    <w:rsid w:val="000B0F66"/>
    <w:rsid w:val="000B35F0"/>
    <w:rsid w:val="000B418F"/>
    <w:rsid w:val="000B48EB"/>
    <w:rsid w:val="000B7B42"/>
    <w:rsid w:val="000C01C2"/>
    <w:rsid w:val="000C16BF"/>
    <w:rsid w:val="000C48D9"/>
    <w:rsid w:val="000C5134"/>
    <w:rsid w:val="000C649C"/>
    <w:rsid w:val="000D39A3"/>
    <w:rsid w:val="000D5F5D"/>
    <w:rsid w:val="000E0305"/>
    <w:rsid w:val="000E043F"/>
    <w:rsid w:val="000E1823"/>
    <w:rsid w:val="000E7AE3"/>
    <w:rsid w:val="000E7F92"/>
    <w:rsid w:val="000F367D"/>
    <w:rsid w:val="000F646E"/>
    <w:rsid w:val="000F7B73"/>
    <w:rsid w:val="00101199"/>
    <w:rsid w:val="00104A5A"/>
    <w:rsid w:val="00104EB7"/>
    <w:rsid w:val="00105133"/>
    <w:rsid w:val="00107514"/>
    <w:rsid w:val="00113FF5"/>
    <w:rsid w:val="0011636D"/>
    <w:rsid w:val="00120BB8"/>
    <w:rsid w:val="00124579"/>
    <w:rsid w:val="00125A75"/>
    <w:rsid w:val="0012701C"/>
    <w:rsid w:val="001306F4"/>
    <w:rsid w:val="00132C30"/>
    <w:rsid w:val="00132FB8"/>
    <w:rsid w:val="00137727"/>
    <w:rsid w:val="001563B2"/>
    <w:rsid w:val="00162905"/>
    <w:rsid w:val="001671E1"/>
    <w:rsid w:val="00171124"/>
    <w:rsid w:val="00173240"/>
    <w:rsid w:val="00173596"/>
    <w:rsid w:val="0017519E"/>
    <w:rsid w:val="0018239D"/>
    <w:rsid w:val="00185ABB"/>
    <w:rsid w:val="00186C51"/>
    <w:rsid w:val="00187485"/>
    <w:rsid w:val="00187696"/>
    <w:rsid w:val="001928C6"/>
    <w:rsid w:val="001A6CC2"/>
    <w:rsid w:val="001B13F9"/>
    <w:rsid w:val="001B1F01"/>
    <w:rsid w:val="001B4CC3"/>
    <w:rsid w:val="001B5CF8"/>
    <w:rsid w:val="001B79C8"/>
    <w:rsid w:val="001C26E4"/>
    <w:rsid w:val="001C3135"/>
    <w:rsid w:val="001C46C8"/>
    <w:rsid w:val="001C46E6"/>
    <w:rsid w:val="001D27E9"/>
    <w:rsid w:val="001E12B7"/>
    <w:rsid w:val="001E2AAE"/>
    <w:rsid w:val="001E5D33"/>
    <w:rsid w:val="001E79C6"/>
    <w:rsid w:val="001F6926"/>
    <w:rsid w:val="00202D6D"/>
    <w:rsid w:val="00204BDD"/>
    <w:rsid w:val="00206F4F"/>
    <w:rsid w:val="00206FCD"/>
    <w:rsid w:val="002109D3"/>
    <w:rsid w:val="002128A1"/>
    <w:rsid w:val="00226C0D"/>
    <w:rsid w:val="00230FD4"/>
    <w:rsid w:val="0023224F"/>
    <w:rsid w:val="002329DF"/>
    <w:rsid w:val="0023304F"/>
    <w:rsid w:val="00234CC5"/>
    <w:rsid w:val="00246850"/>
    <w:rsid w:val="00247EB3"/>
    <w:rsid w:val="00265354"/>
    <w:rsid w:val="002653EC"/>
    <w:rsid w:val="00270594"/>
    <w:rsid w:val="00270A66"/>
    <w:rsid w:val="00275B7B"/>
    <w:rsid w:val="00277C32"/>
    <w:rsid w:val="00282C57"/>
    <w:rsid w:val="002831DB"/>
    <w:rsid w:val="00283BDD"/>
    <w:rsid w:val="00283FCA"/>
    <w:rsid w:val="00287A8E"/>
    <w:rsid w:val="00292444"/>
    <w:rsid w:val="00293ABE"/>
    <w:rsid w:val="00297D83"/>
    <w:rsid w:val="002A04FC"/>
    <w:rsid w:val="002A1EEB"/>
    <w:rsid w:val="002A45A9"/>
    <w:rsid w:val="002A7928"/>
    <w:rsid w:val="002B397E"/>
    <w:rsid w:val="002B6396"/>
    <w:rsid w:val="002B666E"/>
    <w:rsid w:val="002C2ABC"/>
    <w:rsid w:val="002C4CB2"/>
    <w:rsid w:val="002C744D"/>
    <w:rsid w:val="002D600F"/>
    <w:rsid w:val="002E2352"/>
    <w:rsid w:val="002E6956"/>
    <w:rsid w:val="002E7133"/>
    <w:rsid w:val="002E7FFA"/>
    <w:rsid w:val="002F153B"/>
    <w:rsid w:val="002F3128"/>
    <w:rsid w:val="002F64E8"/>
    <w:rsid w:val="00303780"/>
    <w:rsid w:val="00305AAB"/>
    <w:rsid w:val="0030674E"/>
    <w:rsid w:val="003071EB"/>
    <w:rsid w:val="0030742F"/>
    <w:rsid w:val="00307964"/>
    <w:rsid w:val="00322F84"/>
    <w:rsid w:val="003262CA"/>
    <w:rsid w:val="003309A2"/>
    <w:rsid w:val="00333644"/>
    <w:rsid w:val="00337E5D"/>
    <w:rsid w:val="00340CA1"/>
    <w:rsid w:val="003563E6"/>
    <w:rsid w:val="0035763F"/>
    <w:rsid w:val="00357D21"/>
    <w:rsid w:val="00360504"/>
    <w:rsid w:val="0036365C"/>
    <w:rsid w:val="00372441"/>
    <w:rsid w:val="00372CA5"/>
    <w:rsid w:val="00373BB6"/>
    <w:rsid w:val="00374509"/>
    <w:rsid w:val="00376B8C"/>
    <w:rsid w:val="003819D4"/>
    <w:rsid w:val="003901C9"/>
    <w:rsid w:val="0039172A"/>
    <w:rsid w:val="00397C5B"/>
    <w:rsid w:val="00397D58"/>
    <w:rsid w:val="00397F56"/>
    <w:rsid w:val="003A1CE3"/>
    <w:rsid w:val="003A6DA1"/>
    <w:rsid w:val="003B40DE"/>
    <w:rsid w:val="003B75BE"/>
    <w:rsid w:val="003B7B59"/>
    <w:rsid w:val="003C014A"/>
    <w:rsid w:val="003C3C21"/>
    <w:rsid w:val="003C3E78"/>
    <w:rsid w:val="003D1B05"/>
    <w:rsid w:val="003D4EF7"/>
    <w:rsid w:val="003D5458"/>
    <w:rsid w:val="003D5EAD"/>
    <w:rsid w:val="003D6645"/>
    <w:rsid w:val="003E0874"/>
    <w:rsid w:val="003E208D"/>
    <w:rsid w:val="003E6B1E"/>
    <w:rsid w:val="003F1C8A"/>
    <w:rsid w:val="003F59F0"/>
    <w:rsid w:val="004043F6"/>
    <w:rsid w:val="00406377"/>
    <w:rsid w:val="004079A0"/>
    <w:rsid w:val="004125F9"/>
    <w:rsid w:val="00412CF2"/>
    <w:rsid w:val="0041383F"/>
    <w:rsid w:val="004145E5"/>
    <w:rsid w:val="00415964"/>
    <w:rsid w:val="00415C51"/>
    <w:rsid w:val="0042099D"/>
    <w:rsid w:val="00421D82"/>
    <w:rsid w:val="00423000"/>
    <w:rsid w:val="004241C1"/>
    <w:rsid w:val="00426A75"/>
    <w:rsid w:val="00427FC0"/>
    <w:rsid w:val="00434533"/>
    <w:rsid w:val="00436847"/>
    <w:rsid w:val="0044058D"/>
    <w:rsid w:val="0044502A"/>
    <w:rsid w:val="00447177"/>
    <w:rsid w:val="00450CFE"/>
    <w:rsid w:val="004542A4"/>
    <w:rsid w:val="00460C31"/>
    <w:rsid w:val="00466CAC"/>
    <w:rsid w:val="004677BE"/>
    <w:rsid w:val="004708DD"/>
    <w:rsid w:val="00471555"/>
    <w:rsid w:val="00471DD8"/>
    <w:rsid w:val="004742FC"/>
    <w:rsid w:val="0047441E"/>
    <w:rsid w:val="004750A0"/>
    <w:rsid w:val="004756AB"/>
    <w:rsid w:val="00483798"/>
    <w:rsid w:val="0048457A"/>
    <w:rsid w:val="00491A5C"/>
    <w:rsid w:val="00493B9C"/>
    <w:rsid w:val="00495E5D"/>
    <w:rsid w:val="004A60F2"/>
    <w:rsid w:val="004C01AC"/>
    <w:rsid w:val="004D1D75"/>
    <w:rsid w:val="004D1F19"/>
    <w:rsid w:val="004D313E"/>
    <w:rsid w:val="004D4DA8"/>
    <w:rsid w:val="004D792F"/>
    <w:rsid w:val="004E011B"/>
    <w:rsid w:val="004E0521"/>
    <w:rsid w:val="004E2E14"/>
    <w:rsid w:val="004E412D"/>
    <w:rsid w:val="004E518E"/>
    <w:rsid w:val="004E7958"/>
    <w:rsid w:val="004F017D"/>
    <w:rsid w:val="004F170F"/>
    <w:rsid w:val="004F47C7"/>
    <w:rsid w:val="00500907"/>
    <w:rsid w:val="005039BF"/>
    <w:rsid w:val="0050527C"/>
    <w:rsid w:val="005105B0"/>
    <w:rsid w:val="0051506E"/>
    <w:rsid w:val="00516651"/>
    <w:rsid w:val="00516E70"/>
    <w:rsid w:val="00520A97"/>
    <w:rsid w:val="005248F0"/>
    <w:rsid w:val="00530ED0"/>
    <w:rsid w:val="00534EC2"/>
    <w:rsid w:val="00535003"/>
    <w:rsid w:val="00540259"/>
    <w:rsid w:val="005436CD"/>
    <w:rsid w:val="00546ECE"/>
    <w:rsid w:val="00552698"/>
    <w:rsid w:val="005532D7"/>
    <w:rsid w:val="0056044C"/>
    <w:rsid w:val="00561747"/>
    <w:rsid w:val="00561A35"/>
    <w:rsid w:val="00561B28"/>
    <w:rsid w:val="00562E95"/>
    <w:rsid w:val="00563090"/>
    <w:rsid w:val="00566E7E"/>
    <w:rsid w:val="0057048D"/>
    <w:rsid w:val="00574266"/>
    <w:rsid w:val="00574760"/>
    <w:rsid w:val="005826A1"/>
    <w:rsid w:val="0058352E"/>
    <w:rsid w:val="00583746"/>
    <w:rsid w:val="00592C9F"/>
    <w:rsid w:val="005949C7"/>
    <w:rsid w:val="005A1E18"/>
    <w:rsid w:val="005A269E"/>
    <w:rsid w:val="005A3499"/>
    <w:rsid w:val="005B0A98"/>
    <w:rsid w:val="005B0CFE"/>
    <w:rsid w:val="005B34D0"/>
    <w:rsid w:val="005B36C7"/>
    <w:rsid w:val="005B706B"/>
    <w:rsid w:val="005B75D2"/>
    <w:rsid w:val="005B785A"/>
    <w:rsid w:val="005C33FF"/>
    <w:rsid w:val="005C3D97"/>
    <w:rsid w:val="005C47A6"/>
    <w:rsid w:val="005C48A1"/>
    <w:rsid w:val="005C51B6"/>
    <w:rsid w:val="005C7194"/>
    <w:rsid w:val="005C7231"/>
    <w:rsid w:val="005D0F4F"/>
    <w:rsid w:val="005D33E0"/>
    <w:rsid w:val="005E0ABA"/>
    <w:rsid w:val="005E5207"/>
    <w:rsid w:val="005E620F"/>
    <w:rsid w:val="005F00D0"/>
    <w:rsid w:val="005F3CA8"/>
    <w:rsid w:val="005F4DFC"/>
    <w:rsid w:val="005F5A86"/>
    <w:rsid w:val="0060118F"/>
    <w:rsid w:val="00602049"/>
    <w:rsid w:val="006112C8"/>
    <w:rsid w:val="0061301C"/>
    <w:rsid w:val="0061364E"/>
    <w:rsid w:val="00614D68"/>
    <w:rsid w:val="00615E87"/>
    <w:rsid w:val="00616754"/>
    <w:rsid w:val="006210CE"/>
    <w:rsid w:val="00624F62"/>
    <w:rsid w:val="00631188"/>
    <w:rsid w:val="00634921"/>
    <w:rsid w:val="00644DE6"/>
    <w:rsid w:val="00645390"/>
    <w:rsid w:val="00646580"/>
    <w:rsid w:val="00651766"/>
    <w:rsid w:val="00653A12"/>
    <w:rsid w:val="00653D82"/>
    <w:rsid w:val="00654F8F"/>
    <w:rsid w:val="00663D05"/>
    <w:rsid w:val="00664D83"/>
    <w:rsid w:val="006673AD"/>
    <w:rsid w:val="00672EC3"/>
    <w:rsid w:val="0067407F"/>
    <w:rsid w:val="006767B3"/>
    <w:rsid w:val="00680662"/>
    <w:rsid w:val="006827A1"/>
    <w:rsid w:val="006878F3"/>
    <w:rsid w:val="00687EEB"/>
    <w:rsid w:val="006946DC"/>
    <w:rsid w:val="006A389C"/>
    <w:rsid w:val="006A595A"/>
    <w:rsid w:val="006B2DE7"/>
    <w:rsid w:val="006B6C72"/>
    <w:rsid w:val="006B7C28"/>
    <w:rsid w:val="006C0659"/>
    <w:rsid w:val="006C387B"/>
    <w:rsid w:val="006D0166"/>
    <w:rsid w:val="006D6A89"/>
    <w:rsid w:val="006E46CF"/>
    <w:rsid w:val="006F01BE"/>
    <w:rsid w:val="006F10C7"/>
    <w:rsid w:val="006F5802"/>
    <w:rsid w:val="00701975"/>
    <w:rsid w:val="00701B1E"/>
    <w:rsid w:val="00704DEF"/>
    <w:rsid w:val="007066B9"/>
    <w:rsid w:val="00711D19"/>
    <w:rsid w:val="007125AC"/>
    <w:rsid w:val="0071452B"/>
    <w:rsid w:val="0071657B"/>
    <w:rsid w:val="00727CB9"/>
    <w:rsid w:val="007324C8"/>
    <w:rsid w:val="00733957"/>
    <w:rsid w:val="007437C7"/>
    <w:rsid w:val="0074418D"/>
    <w:rsid w:val="00744F77"/>
    <w:rsid w:val="00746BFB"/>
    <w:rsid w:val="00752104"/>
    <w:rsid w:val="007541D2"/>
    <w:rsid w:val="007551CB"/>
    <w:rsid w:val="00760880"/>
    <w:rsid w:val="007670FB"/>
    <w:rsid w:val="00770837"/>
    <w:rsid w:val="00772C1E"/>
    <w:rsid w:val="007734B6"/>
    <w:rsid w:val="007737B5"/>
    <w:rsid w:val="0078055A"/>
    <w:rsid w:val="00781A24"/>
    <w:rsid w:val="0078621B"/>
    <w:rsid w:val="00786918"/>
    <w:rsid w:val="00787423"/>
    <w:rsid w:val="00787D22"/>
    <w:rsid w:val="007905C4"/>
    <w:rsid w:val="00793826"/>
    <w:rsid w:val="007A0094"/>
    <w:rsid w:val="007A116B"/>
    <w:rsid w:val="007A20E9"/>
    <w:rsid w:val="007A227D"/>
    <w:rsid w:val="007A359B"/>
    <w:rsid w:val="007A3C64"/>
    <w:rsid w:val="007A4EA5"/>
    <w:rsid w:val="007A53DC"/>
    <w:rsid w:val="007A6993"/>
    <w:rsid w:val="007A7D72"/>
    <w:rsid w:val="007B1FE1"/>
    <w:rsid w:val="007B2476"/>
    <w:rsid w:val="007B4177"/>
    <w:rsid w:val="007B51A0"/>
    <w:rsid w:val="007B52B1"/>
    <w:rsid w:val="007B6212"/>
    <w:rsid w:val="007B7556"/>
    <w:rsid w:val="007C013E"/>
    <w:rsid w:val="007C1AF6"/>
    <w:rsid w:val="007C4325"/>
    <w:rsid w:val="007D230A"/>
    <w:rsid w:val="007D415A"/>
    <w:rsid w:val="007D5C0E"/>
    <w:rsid w:val="007E1FDC"/>
    <w:rsid w:val="007E4FB8"/>
    <w:rsid w:val="007E5F6E"/>
    <w:rsid w:val="007E656A"/>
    <w:rsid w:val="007E72BC"/>
    <w:rsid w:val="007F0EB6"/>
    <w:rsid w:val="008012B5"/>
    <w:rsid w:val="00802315"/>
    <w:rsid w:val="00805A19"/>
    <w:rsid w:val="00810F7F"/>
    <w:rsid w:val="0081245B"/>
    <w:rsid w:val="008127A8"/>
    <w:rsid w:val="008139C2"/>
    <w:rsid w:val="00816410"/>
    <w:rsid w:val="008249D8"/>
    <w:rsid w:val="008261A6"/>
    <w:rsid w:val="008317C7"/>
    <w:rsid w:val="008353B9"/>
    <w:rsid w:val="00835E53"/>
    <w:rsid w:val="00844D0B"/>
    <w:rsid w:val="008450B4"/>
    <w:rsid w:val="008469E3"/>
    <w:rsid w:val="00847FBE"/>
    <w:rsid w:val="00850582"/>
    <w:rsid w:val="0085534B"/>
    <w:rsid w:val="00857C69"/>
    <w:rsid w:val="0086171E"/>
    <w:rsid w:val="00861951"/>
    <w:rsid w:val="00863C0E"/>
    <w:rsid w:val="00866AF0"/>
    <w:rsid w:val="008678F4"/>
    <w:rsid w:val="00873182"/>
    <w:rsid w:val="00873DD5"/>
    <w:rsid w:val="00881119"/>
    <w:rsid w:val="00881C16"/>
    <w:rsid w:val="00882F8D"/>
    <w:rsid w:val="008837F3"/>
    <w:rsid w:val="00885626"/>
    <w:rsid w:val="008977D8"/>
    <w:rsid w:val="008A1E7B"/>
    <w:rsid w:val="008A5B37"/>
    <w:rsid w:val="008A701A"/>
    <w:rsid w:val="008B0A05"/>
    <w:rsid w:val="008B139E"/>
    <w:rsid w:val="008B6BF0"/>
    <w:rsid w:val="008B7644"/>
    <w:rsid w:val="008C313E"/>
    <w:rsid w:val="008D15CB"/>
    <w:rsid w:val="008E2A18"/>
    <w:rsid w:val="008E4EEB"/>
    <w:rsid w:val="008E5210"/>
    <w:rsid w:val="008E6FF7"/>
    <w:rsid w:val="008F3566"/>
    <w:rsid w:val="008F45ED"/>
    <w:rsid w:val="008F5B91"/>
    <w:rsid w:val="008F60D5"/>
    <w:rsid w:val="008F7369"/>
    <w:rsid w:val="00900AF9"/>
    <w:rsid w:val="00901378"/>
    <w:rsid w:val="009056F8"/>
    <w:rsid w:val="009101C0"/>
    <w:rsid w:val="00912326"/>
    <w:rsid w:val="00913964"/>
    <w:rsid w:val="0091791D"/>
    <w:rsid w:val="00922A96"/>
    <w:rsid w:val="00926DC1"/>
    <w:rsid w:val="009313AA"/>
    <w:rsid w:val="00933E50"/>
    <w:rsid w:val="00941252"/>
    <w:rsid w:val="0094324E"/>
    <w:rsid w:val="009436FF"/>
    <w:rsid w:val="00943CD4"/>
    <w:rsid w:val="00944144"/>
    <w:rsid w:val="00944436"/>
    <w:rsid w:val="009455A8"/>
    <w:rsid w:val="00946146"/>
    <w:rsid w:val="00950B83"/>
    <w:rsid w:val="00950CF4"/>
    <w:rsid w:val="00950E86"/>
    <w:rsid w:val="00960B4E"/>
    <w:rsid w:val="009615C3"/>
    <w:rsid w:val="00962375"/>
    <w:rsid w:val="00964736"/>
    <w:rsid w:val="00973152"/>
    <w:rsid w:val="00986A50"/>
    <w:rsid w:val="00987CBE"/>
    <w:rsid w:val="00997C8D"/>
    <w:rsid w:val="009A41B6"/>
    <w:rsid w:val="009A5024"/>
    <w:rsid w:val="009B3152"/>
    <w:rsid w:val="009C022F"/>
    <w:rsid w:val="009C06BF"/>
    <w:rsid w:val="009C18DD"/>
    <w:rsid w:val="009C2920"/>
    <w:rsid w:val="009C3841"/>
    <w:rsid w:val="009C41D7"/>
    <w:rsid w:val="009C49A9"/>
    <w:rsid w:val="009C4E10"/>
    <w:rsid w:val="009C51CE"/>
    <w:rsid w:val="009C6923"/>
    <w:rsid w:val="009D0A9F"/>
    <w:rsid w:val="009D11FB"/>
    <w:rsid w:val="009D181F"/>
    <w:rsid w:val="009D274B"/>
    <w:rsid w:val="009D3CA4"/>
    <w:rsid w:val="009D5013"/>
    <w:rsid w:val="009D5E6F"/>
    <w:rsid w:val="009D63C8"/>
    <w:rsid w:val="009D76FF"/>
    <w:rsid w:val="009E18AF"/>
    <w:rsid w:val="009E6391"/>
    <w:rsid w:val="009E6896"/>
    <w:rsid w:val="009F3902"/>
    <w:rsid w:val="00A03B61"/>
    <w:rsid w:val="00A0640C"/>
    <w:rsid w:val="00A119A1"/>
    <w:rsid w:val="00A119FE"/>
    <w:rsid w:val="00A11C93"/>
    <w:rsid w:val="00A2002B"/>
    <w:rsid w:val="00A25763"/>
    <w:rsid w:val="00A26FD3"/>
    <w:rsid w:val="00A275C5"/>
    <w:rsid w:val="00A30B73"/>
    <w:rsid w:val="00A31F4D"/>
    <w:rsid w:val="00A3325E"/>
    <w:rsid w:val="00A33D01"/>
    <w:rsid w:val="00A343C8"/>
    <w:rsid w:val="00A364CE"/>
    <w:rsid w:val="00A546FC"/>
    <w:rsid w:val="00A54E9E"/>
    <w:rsid w:val="00A61437"/>
    <w:rsid w:val="00A6388D"/>
    <w:rsid w:val="00A63933"/>
    <w:rsid w:val="00A66E31"/>
    <w:rsid w:val="00A67558"/>
    <w:rsid w:val="00A76853"/>
    <w:rsid w:val="00A835B1"/>
    <w:rsid w:val="00A879A3"/>
    <w:rsid w:val="00A90D62"/>
    <w:rsid w:val="00A944E2"/>
    <w:rsid w:val="00AA0F20"/>
    <w:rsid w:val="00AA425C"/>
    <w:rsid w:val="00AA4FEA"/>
    <w:rsid w:val="00AB1930"/>
    <w:rsid w:val="00AB283F"/>
    <w:rsid w:val="00AB29E3"/>
    <w:rsid w:val="00AB3705"/>
    <w:rsid w:val="00AB3DB2"/>
    <w:rsid w:val="00AB5348"/>
    <w:rsid w:val="00AC43AB"/>
    <w:rsid w:val="00AC4E80"/>
    <w:rsid w:val="00AE04F9"/>
    <w:rsid w:val="00AE314B"/>
    <w:rsid w:val="00AE63C6"/>
    <w:rsid w:val="00AF0715"/>
    <w:rsid w:val="00AF32F3"/>
    <w:rsid w:val="00AF61B2"/>
    <w:rsid w:val="00B07616"/>
    <w:rsid w:val="00B10D0C"/>
    <w:rsid w:val="00B12EB5"/>
    <w:rsid w:val="00B1370C"/>
    <w:rsid w:val="00B16807"/>
    <w:rsid w:val="00B17297"/>
    <w:rsid w:val="00B20D1E"/>
    <w:rsid w:val="00B25C2E"/>
    <w:rsid w:val="00B261FC"/>
    <w:rsid w:val="00B307BE"/>
    <w:rsid w:val="00B34889"/>
    <w:rsid w:val="00B35C9F"/>
    <w:rsid w:val="00B37989"/>
    <w:rsid w:val="00B4152F"/>
    <w:rsid w:val="00B44166"/>
    <w:rsid w:val="00B4617A"/>
    <w:rsid w:val="00B50697"/>
    <w:rsid w:val="00B52381"/>
    <w:rsid w:val="00B53E69"/>
    <w:rsid w:val="00B560FC"/>
    <w:rsid w:val="00B614BA"/>
    <w:rsid w:val="00B62B27"/>
    <w:rsid w:val="00B6517A"/>
    <w:rsid w:val="00B6767E"/>
    <w:rsid w:val="00B701DB"/>
    <w:rsid w:val="00B72B71"/>
    <w:rsid w:val="00B732DC"/>
    <w:rsid w:val="00B74212"/>
    <w:rsid w:val="00B743DF"/>
    <w:rsid w:val="00B74C2E"/>
    <w:rsid w:val="00B7560E"/>
    <w:rsid w:val="00B76235"/>
    <w:rsid w:val="00B77274"/>
    <w:rsid w:val="00B776A4"/>
    <w:rsid w:val="00B84FB8"/>
    <w:rsid w:val="00B91FA0"/>
    <w:rsid w:val="00B9221F"/>
    <w:rsid w:val="00B96D36"/>
    <w:rsid w:val="00B97548"/>
    <w:rsid w:val="00BA7A10"/>
    <w:rsid w:val="00BB21B4"/>
    <w:rsid w:val="00BB2405"/>
    <w:rsid w:val="00BB6C91"/>
    <w:rsid w:val="00BC1847"/>
    <w:rsid w:val="00BC3083"/>
    <w:rsid w:val="00BC5216"/>
    <w:rsid w:val="00BC7049"/>
    <w:rsid w:val="00BD15B7"/>
    <w:rsid w:val="00BD2EC4"/>
    <w:rsid w:val="00BD6635"/>
    <w:rsid w:val="00BE06D0"/>
    <w:rsid w:val="00BE1F1A"/>
    <w:rsid w:val="00BE699B"/>
    <w:rsid w:val="00BF0B94"/>
    <w:rsid w:val="00BF15BE"/>
    <w:rsid w:val="00BF2F8B"/>
    <w:rsid w:val="00BF4FE6"/>
    <w:rsid w:val="00C00D10"/>
    <w:rsid w:val="00C01451"/>
    <w:rsid w:val="00C02959"/>
    <w:rsid w:val="00C03502"/>
    <w:rsid w:val="00C03FB3"/>
    <w:rsid w:val="00C0476F"/>
    <w:rsid w:val="00C0503F"/>
    <w:rsid w:val="00C06529"/>
    <w:rsid w:val="00C06985"/>
    <w:rsid w:val="00C136AF"/>
    <w:rsid w:val="00C156EE"/>
    <w:rsid w:val="00C15B5D"/>
    <w:rsid w:val="00C15F08"/>
    <w:rsid w:val="00C248C8"/>
    <w:rsid w:val="00C27271"/>
    <w:rsid w:val="00C33703"/>
    <w:rsid w:val="00C34E7E"/>
    <w:rsid w:val="00C41DE3"/>
    <w:rsid w:val="00C42A43"/>
    <w:rsid w:val="00C43DDC"/>
    <w:rsid w:val="00C44E95"/>
    <w:rsid w:val="00C45420"/>
    <w:rsid w:val="00C50C5A"/>
    <w:rsid w:val="00C543A6"/>
    <w:rsid w:val="00C54BBA"/>
    <w:rsid w:val="00C55C6F"/>
    <w:rsid w:val="00C6170C"/>
    <w:rsid w:val="00C63321"/>
    <w:rsid w:val="00C65CC7"/>
    <w:rsid w:val="00C663A4"/>
    <w:rsid w:val="00C72457"/>
    <w:rsid w:val="00C75AB3"/>
    <w:rsid w:val="00C76850"/>
    <w:rsid w:val="00C82667"/>
    <w:rsid w:val="00C846EB"/>
    <w:rsid w:val="00C855E7"/>
    <w:rsid w:val="00C90EC3"/>
    <w:rsid w:val="00C91ED6"/>
    <w:rsid w:val="00C92A4A"/>
    <w:rsid w:val="00C9635A"/>
    <w:rsid w:val="00C965C9"/>
    <w:rsid w:val="00CA214A"/>
    <w:rsid w:val="00CA2679"/>
    <w:rsid w:val="00CA311D"/>
    <w:rsid w:val="00CA35DE"/>
    <w:rsid w:val="00CA50C9"/>
    <w:rsid w:val="00CA53EF"/>
    <w:rsid w:val="00CA7BE8"/>
    <w:rsid w:val="00CB0333"/>
    <w:rsid w:val="00CB04BD"/>
    <w:rsid w:val="00CB0963"/>
    <w:rsid w:val="00CB110A"/>
    <w:rsid w:val="00CB5614"/>
    <w:rsid w:val="00CC27F0"/>
    <w:rsid w:val="00CC3AEC"/>
    <w:rsid w:val="00CC5EA5"/>
    <w:rsid w:val="00CD0254"/>
    <w:rsid w:val="00CD03F9"/>
    <w:rsid w:val="00CD5306"/>
    <w:rsid w:val="00CD539B"/>
    <w:rsid w:val="00CD686B"/>
    <w:rsid w:val="00CE7A7B"/>
    <w:rsid w:val="00CF3FD5"/>
    <w:rsid w:val="00CF4C76"/>
    <w:rsid w:val="00CF587A"/>
    <w:rsid w:val="00D01370"/>
    <w:rsid w:val="00D039B7"/>
    <w:rsid w:val="00D05BD2"/>
    <w:rsid w:val="00D10FAC"/>
    <w:rsid w:val="00D116A0"/>
    <w:rsid w:val="00D13EFC"/>
    <w:rsid w:val="00D163BD"/>
    <w:rsid w:val="00D20B8A"/>
    <w:rsid w:val="00D21033"/>
    <w:rsid w:val="00D22C72"/>
    <w:rsid w:val="00D2647B"/>
    <w:rsid w:val="00D277A0"/>
    <w:rsid w:val="00D27FAC"/>
    <w:rsid w:val="00D32FC9"/>
    <w:rsid w:val="00D4010F"/>
    <w:rsid w:val="00D43394"/>
    <w:rsid w:val="00D44817"/>
    <w:rsid w:val="00D4767C"/>
    <w:rsid w:val="00D52141"/>
    <w:rsid w:val="00D759B8"/>
    <w:rsid w:val="00D8055C"/>
    <w:rsid w:val="00D81A26"/>
    <w:rsid w:val="00D908C1"/>
    <w:rsid w:val="00D9503F"/>
    <w:rsid w:val="00DA214D"/>
    <w:rsid w:val="00DB0577"/>
    <w:rsid w:val="00DB186E"/>
    <w:rsid w:val="00DC0EB4"/>
    <w:rsid w:val="00DC194B"/>
    <w:rsid w:val="00DC39B8"/>
    <w:rsid w:val="00DD0250"/>
    <w:rsid w:val="00DD3699"/>
    <w:rsid w:val="00DD5F50"/>
    <w:rsid w:val="00DD7706"/>
    <w:rsid w:val="00DE28FD"/>
    <w:rsid w:val="00DE48ED"/>
    <w:rsid w:val="00DE5A82"/>
    <w:rsid w:val="00DF2C28"/>
    <w:rsid w:val="00DF6328"/>
    <w:rsid w:val="00E11AC4"/>
    <w:rsid w:val="00E2173D"/>
    <w:rsid w:val="00E21913"/>
    <w:rsid w:val="00E23F0F"/>
    <w:rsid w:val="00E30BBD"/>
    <w:rsid w:val="00E3107B"/>
    <w:rsid w:val="00E31E48"/>
    <w:rsid w:val="00E34C8F"/>
    <w:rsid w:val="00E35B6A"/>
    <w:rsid w:val="00E378D4"/>
    <w:rsid w:val="00E41A0B"/>
    <w:rsid w:val="00E41E84"/>
    <w:rsid w:val="00E43061"/>
    <w:rsid w:val="00E438A3"/>
    <w:rsid w:val="00E46F64"/>
    <w:rsid w:val="00E51CF8"/>
    <w:rsid w:val="00E52A10"/>
    <w:rsid w:val="00E63615"/>
    <w:rsid w:val="00E7490E"/>
    <w:rsid w:val="00E75275"/>
    <w:rsid w:val="00E75652"/>
    <w:rsid w:val="00E758B3"/>
    <w:rsid w:val="00E7678E"/>
    <w:rsid w:val="00E77591"/>
    <w:rsid w:val="00E8440E"/>
    <w:rsid w:val="00E844BF"/>
    <w:rsid w:val="00E855D0"/>
    <w:rsid w:val="00E85B42"/>
    <w:rsid w:val="00E91E84"/>
    <w:rsid w:val="00E92FED"/>
    <w:rsid w:val="00E961C6"/>
    <w:rsid w:val="00E97B0F"/>
    <w:rsid w:val="00EA014D"/>
    <w:rsid w:val="00EA7BB6"/>
    <w:rsid w:val="00EB0C12"/>
    <w:rsid w:val="00EB146C"/>
    <w:rsid w:val="00EB4A6A"/>
    <w:rsid w:val="00EB7A12"/>
    <w:rsid w:val="00EC050E"/>
    <w:rsid w:val="00EC0982"/>
    <w:rsid w:val="00EC2F50"/>
    <w:rsid w:val="00EC4EC5"/>
    <w:rsid w:val="00EC5E28"/>
    <w:rsid w:val="00EC7FB7"/>
    <w:rsid w:val="00ED0C80"/>
    <w:rsid w:val="00ED343A"/>
    <w:rsid w:val="00ED3E7C"/>
    <w:rsid w:val="00ED4B6A"/>
    <w:rsid w:val="00ED6C92"/>
    <w:rsid w:val="00EE2584"/>
    <w:rsid w:val="00EE59FB"/>
    <w:rsid w:val="00EE6496"/>
    <w:rsid w:val="00EF0392"/>
    <w:rsid w:val="00EF146B"/>
    <w:rsid w:val="00EF3133"/>
    <w:rsid w:val="00EF3429"/>
    <w:rsid w:val="00F01F0E"/>
    <w:rsid w:val="00F0450C"/>
    <w:rsid w:val="00F06027"/>
    <w:rsid w:val="00F1204E"/>
    <w:rsid w:val="00F20C38"/>
    <w:rsid w:val="00F20E8F"/>
    <w:rsid w:val="00F266EC"/>
    <w:rsid w:val="00F42359"/>
    <w:rsid w:val="00F43A87"/>
    <w:rsid w:val="00F440ED"/>
    <w:rsid w:val="00F55998"/>
    <w:rsid w:val="00F564A1"/>
    <w:rsid w:val="00F56D56"/>
    <w:rsid w:val="00F57487"/>
    <w:rsid w:val="00F57C32"/>
    <w:rsid w:val="00F57CED"/>
    <w:rsid w:val="00F620B0"/>
    <w:rsid w:val="00F674C6"/>
    <w:rsid w:val="00F817E0"/>
    <w:rsid w:val="00F81DA7"/>
    <w:rsid w:val="00F82740"/>
    <w:rsid w:val="00F84063"/>
    <w:rsid w:val="00F85945"/>
    <w:rsid w:val="00F865F5"/>
    <w:rsid w:val="00F910A5"/>
    <w:rsid w:val="00F96337"/>
    <w:rsid w:val="00F964B6"/>
    <w:rsid w:val="00F97F29"/>
    <w:rsid w:val="00FA61C2"/>
    <w:rsid w:val="00FA6DFC"/>
    <w:rsid w:val="00FB0751"/>
    <w:rsid w:val="00FB464A"/>
    <w:rsid w:val="00FB6935"/>
    <w:rsid w:val="00FB6998"/>
    <w:rsid w:val="00FB7519"/>
    <w:rsid w:val="00FC2FC7"/>
    <w:rsid w:val="00FC5934"/>
    <w:rsid w:val="00FC5DDE"/>
    <w:rsid w:val="00FC7AB9"/>
    <w:rsid w:val="00FD002B"/>
    <w:rsid w:val="00FD04AA"/>
    <w:rsid w:val="00FD5BFC"/>
    <w:rsid w:val="00FD709F"/>
    <w:rsid w:val="00FE1EB9"/>
    <w:rsid w:val="00FE3457"/>
    <w:rsid w:val="00FE362D"/>
    <w:rsid w:val="00FE380B"/>
    <w:rsid w:val="00FE6C0B"/>
    <w:rsid w:val="00FE6C58"/>
    <w:rsid w:val="00FE774B"/>
    <w:rsid w:val="00FE7CE3"/>
    <w:rsid w:val="00FF0B5C"/>
    <w:rsid w:val="00FF0C43"/>
    <w:rsid w:val="00FF4683"/>
    <w:rsid w:val="00FF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B273A"/>
  <w15:chartTrackingRefBased/>
  <w15:docId w15:val="{C630E0CC-F9B1-41A0-BF3E-23B475E3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ED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F4F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35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F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FB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C7F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C7FB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C7F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0">
    <w:name w:val="Стиль10"/>
    <w:basedOn w:val="3"/>
    <w:autoRedefine/>
    <w:rsid w:val="00EC7FB7"/>
    <w:pPr>
      <w:keepLines w:val="0"/>
      <w:spacing w:before="240" w:after="60"/>
      <w:jc w:val="center"/>
    </w:pPr>
    <w:rPr>
      <w:rFonts w:ascii="Times New Roman" w:eastAsia="Times New Roman" w:hAnsi="Times New Roman" w:cs="Times New Roman"/>
      <w:b/>
      <w:bCs/>
      <w:i/>
      <w:color w:val="auto"/>
      <w:sz w:val="28"/>
      <w:szCs w:val="26"/>
    </w:rPr>
  </w:style>
  <w:style w:type="paragraph" w:customStyle="1" w:styleId="15">
    <w:name w:val="Стиль15"/>
    <w:basedOn w:val="a"/>
    <w:rsid w:val="00EC7FB7"/>
    <w:pPr>
      <w:keepNext/>
      <w:spacing w:before="240" w:after="60"/>
      <w:jc w:val="center"/>
      <w:outlineLvl w:val="1"/>
    </w:pPr>
    <w:rPr>
      <w:rFonts w:ascii="Arial" w:hAnsi="Arial" w:cs="Arial"/>
      <w:b/>
      <w:iCs/>
      <w:sz w:val="28"/>
      <w:szCs w:val="20"/>
    </w:rPr>
  </w:style>
  <w:style w:type="paragraph" w:customStyle="1" w:styleId="11">
    <w:name w:val="Стиль1"/>
    <w:basedOn w:val="a"/>
    <w:autoRedefine/>
    <w:rsid w:val="00EC7FB7"/>
    <w:pPr>
      <w:ind w:firstLine="539"/>
      <w:jc w:val="both"/>
    </w:pPr>
    <w:rPr>
      <w:rFonts w:ascii="Arial" w:hAnsi="Arial" w:cs="Arial"/>
      <w:sz w:val="28"/>
      <w:szCs w:val="28"/>
    </w:rPr>
  </w:style>
  <w:style w:type="paragraph" w:styleId="HTML">
    <w:name w:val="HTML Preformatted"/>
    <w:basedOn w:val="a"/>
    <w:link w:val="HTML0"/>
    <w:rsid w:val="00EC7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EC7FB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C7FB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7">
    <w:name w:val="Table Grid"/>
    <w:basedOn w:val="a1"/>
    <w:uiPriority w:val="39"/>
    <w:rsid w:val="00EC7FB7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5pt">
    <w:name w:val="Body text (2) + 5 pt"/>
    <w:basedOn w:val="a0"/>
    <w:rsid w:val="00A31F4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Bodytext2">
    <w:name w:val="Body text (2)"/>
    <w:basedOn w:val="a0"/>
    <w:rsid w:val="00A31F4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Heading1">
    <w:name w:val="Heading #1_"/>
    <w:basedOn w:val="a0"/>
    <w:link w:val="Heading10"/>
    <w:rsid w:val="00A31F4D"/>
    <w:rPr>
      <w:rFonts w:ascii="Times New Roman" w:eastAsia="Times New Roman" w:hAnsi="Times New Roman" w:cs="Times New Roman"/>
      <w:i/>
      <w:iCs/>
      <w:sz w:val="24"/>
      <w:szCs w:val="24"/>
      <w:shd w:val="clear" w:color="auto" w:fill="FFFFFF"/>
    </w:rPr>
  </w:style>
  <w:style w:type="character" w:customStyle="1" w:styleId="Bodytext2Candara6pt">
    <w:name w:val="Body text (2) + Candara;6 pt"/>
    <w:basedOn w:val="a0"/>
    <w:rsid w:val="00A31F4D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Candara">
    <w:name w:val="Body text (2) + Candara"/>
    <w:basedOn w:val="a0"/>
    <w:rsid w:val="00A31F4D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Heading2">
    <w:name w:val="Heading #2"/>
    <w:basedOn w:val="a0"/>
    <w:rsid w:val="00A31F4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Bodytext295pt">
    <w:name w:val="Body text (2) + 9.5 pt"/>
    <w:basedOn w:val="a0"/>
    <w:rsid w:val="00A31F4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paragraph" w:customStyle="1" w:styleId="Heading10">
    <w:name w:val="Heading #1"/>
    <w:basedOn w:val="a"/>
    <w:link w:val="Heading1"/>
    <w:rsid w:val="00A31F4D"/>
    <w:pPr>
      <w:widowControl w:val="0"/>
      <w:shd w:val="clear" w:color="auto" w:fill="FFFFFF"/>
      <w:spacing w:before="300" w:after="60" w:line="0" w:lineRule="atLeast"/>
      <w:outlineLvl w:val="0"/>
    </w:pPr>
    <w:rPr>
      <w:i/>
      <w:iCs/>
      <w:lang w:eastAsia="en-US"/>
    </w:rPr>
  </w:style>
  <w:style w:type="character" w:customStyle="1" w:styleId="Bodytext2CambriaItalic">
    <w:name w:val="Body text (2) + Cambria;Italic"/>
    <w:basedOn w:val="a0"/>
    <w:rsid w:val="00A31F4D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dytext2SmallCaps">
    <w:name w:val="Body text (2) + Small Caps"/>
    <w:basedOn w:val="a0"/>
    <w:rsid w:val="00A31F4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dytext2Cambria5pt">
    <w:name w:val="Body text (2) + Cambria;5 pt"/>
    <w:basedOn w:val="a0"/>
    <w:rsid w:val="00A31F4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Bodytext2Constantia7pt">
    <w:name w:val="Body text (2) + Constantia;7 pt"/>
    <w:basedOn w:val="a0"/>
    <w:rsid w:val="00A31F4D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paragraph" w:styleId="a8">
    <w:name w:val="List Paragraph"/>
    <w:basedOn w:val="a"/>
    <w:uiPriority w:val="34"/>
    <w:qFormat/>
    <w:rsid w:val="00A31F4D"/>
    <w:pPr>
      <w:widowControl w:val="0"/>
      <w:ind w:left="720"/>
      <w:contextualSpacing/>
    </w:pPr>
    <w:rPr>
      <w:rFonts w:ascii="Tahoma" w:eastAsia="Tahoma" w:hAnsi="Tahoma" w:cs="Tahoma"/>
      <w:color w:val="000000"/>
      <w:lang w:bidi="ru-RU"/>
    </w:rPr>
  </w:style>
  <w:style w:type="paragraph" w:styleId="a9">
    <w:name w:val="caption"/>
    <w:basedOn w:val="a"/>
    <w:next w:val="a"/>
    <w:uiPriority w:val="35"/>
    <w:unhideWhenUsed/>
    <w:qFormat/>
    <w:rsid w:val="00835E53"/>
    <w:pPr>
      <w:spacing w:after="200"/>
    </w:pPr>
    <w:rPr>
      <w:i/>
      <w:iCs/>
      <w:color w:val="44546A" w:themeColor="text2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C543A6"/>
    <w:rPr>
      <w:rFonts w:ascii="Courier New" w:eastAsia="Times New Roman" w:hAnsi="Courier New" w:cs="Courier New"/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C9635A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9635A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C963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9635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C963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C9635A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C9635A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735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footnotedescriptionChar">
    <w:name w:val="footnote description Char"/>
    <w:link w:val="footnotedescription"/>
    <w:locked/>
    <w:rsid w:val="00173596"/>
    <w:rPr>
      <w:rFonts w:ascii="Times New Roman" w:eastAsia="Times New Roman" w:hAnsi="Times New Roman" w:cs="Times New Roman"/>
      <w:color w:val="212121"/>
      <w:sz w:val="24"/>
    </w:rPr>
  </w:style>
  <w:style w:type="paragraph" w:customStyle="1" w:styleId="footnotedescription">
    <w:name w:val="footnote description"/>
    <w:next w:val="a"/>
    <w:link w:val="footnotedescriptionChar"/>
    <w:rsid w:val="00173596"/>
    <w:pPr>
      <w:spacing w:line="314" w:lineRule="auto"/>
      <w:ind w:left="29"/>
      <w:jc w:val="both"/>
    </w:pPr>
    <w:rPr>
      <w:rFonts w:ascii="Times New Roman" w:eastAsia="Times New Roman" w:hAnsi="Times New Roman" w:cs="Times New Roman"/>
      <w:color w:val="212121"/>
      <w:sz w:val="24"/>
    </w:rPr>
  </w:style>
  <w:style w:type="character" w:customStyle="1" w:styleId="footnotemark">
    <w:name w:val="footnote mark"/>
    <w:rsid w:val="00173596"/>
    <w:rPr>
      <w:rFonts w:ascii="Courier New" w:eastAsia="Courier New" w:hAnsi="Courier New" w:cs="Courier New" w:hint="default"/>
      <w:color w:val="000000"/>
      <w:sz w:val="24"/>
      <w:vertAlign w:val="superscript"/>
    </w:rPr>
  </w:style>
  <w:style w:type="table" w:customStyle="1" w:styleId="TableGrid">
    <w:name w:val="TableGrid"/>
    <w:rsid w:val="00173596"/>
    <w:rPr>
      <w:rFonts w:eastAsiaTheme="minorEastAsia"/>
      <w:lang w:val="uk-UA"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F4FE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1">
    <w:name w:val="Normal (Web)"/>
    <w:basedOn w:val="a"/>
    <w:uiPriority w:val="99"/>
    <w:semiHidden/>
    <w:unhideWhenUsed/>
    <w:rsid w:val="00C33703"/>
    <w:pPr>
      <w:spacing w:before="100" w:beforeAutospacing="1" w:after="100" w:afterAutospacing="1"/>
      <w:ind w:firstLine="0"/>
    </w:pPr>
    <w:rPr>
      <w:lang w:val="uk-UA" w:eastAsia="uk-UA"/>
    </w:rPr>
  </w:style>
  <w:style w:type="character" w:styleId="af2">
    <w:name w:val="Strong"/>
    <w:basedOn w:val="a0"/>
    <w:uiPriority w:val="22"/>
    <w:qFormat/>
    <w:rsid w:val="00C337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D3D3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6A5FC-A89E-49B3-A3D1-1C895241F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2297</Words>
  <Characters>13097</Characters>
  <Application>Microsoft Office Word</Application>
  <DocSecurity>0</DocSecurity>
  <Lines>109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unexi</dc:creator>
  <cp:keywords/>
  <dc:description/>
  <cp:lastModifiedBy>Ростислав Чорный</cp:lastModifiedBy>
  <cp:revision>16</cp:revision>
  <dcterms:created xsi:type="dcterms:W3CDTF">2024-02-20T17:08:00Z</dcterms:created>
  <dcterms:modified xsi:type="dcterms:W3CDTF">2024-06-03T13:24:00Z</dcterms:modified>
</cp:coreProperties>
</file>